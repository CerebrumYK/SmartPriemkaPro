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AA1A" w14:textId="77777777" w:rsidR="008C3147" w:rsidRPr="0095116D" w:rsidRDefault="00CC5674" w:rsidP="00B4331A">
      <w:pPr>
        <w:spacing w:after="0"/>
        <w:jc w:val="center"/>
        <w:rPr>
          <w:lang w:val="ru-RU"/>
        </w:rPr>
      </w:pPr>
      <w:r w:rsidRPr="0095116D">
        <w:rPr>
          <w:b/>
          <w:lang w:val="ru-RU"/>
        </w:rPr>
        <w:t>Техническое задание</w:t>
      </w:r>
      <w:r w:rsidRPr="0095116D">
        <w:rPr>
          <w:b/>
          <w:lang w:val="ru-RU"/>
        </w:rPr>
        <w:br/>
        <w:t>на разработку веб‑приложения</w:t>
      </w:r>
      <w:r w:rsidRPr="0095116D">
        <w:rPr>
          <w:b/>
          <w:lang w:val="ru-RU"/>
        </w:rPr>
        <w:br/>
        <w:t>«Приёмка объектов недвижимости»</w:t>
      </w:r>
    </w:p>
    <w:p w14:paraId="122C6F0E" w14:textId="77777777" w:rsidR="0095116D" w:rsidRPr="0095116D" w:rsidRDefault="0095116D" w:rsidP="00B4331A">
      <w:pPr>
        <w:spacing w:after="0"/>
        <w:rPr>
          <w:lang w:val="ru-RU"/>
        </w:rPr>
      </w:pPr>
      <w:r w:rsidRPr="0095116D">
        <w:rPr>
          <w:b/>
          <w:bCs/>
          <w:lang w:val="ru-RU"/>
        </w:rPr>
        <w:t>Версия:</w:t>
      </w:r>
      <w:r w:rsidRPr="0095116D">
        <w:rPr>
          <w:lang w:val="ru-RU"/>
        </w:rPr>
        <w:t xml:space="preserve"> 1.0</w:t>
      </w:r>
      <w:r w:rsidRPr="0095116D">
        <w:rPr>
          <w:lang w:val="ru-RU"/>
        </w:rPr>
        <w:br/>
      </w:r>
      <w:r w:rsidRPr="0095116D">
        <w:rPr>
          <w:b/>
          <w:bCs/>
          <w:lang w:val="ru-RU"/>
        </w:rPr>
        <w:t>Язык интерфейса:</w:t>
      </w:r>
      <w:r w:rsidRPr="0095116D">
        <w:rPr>
          <w:lang w:val="ru-RU"/>
        </w:rPr>
        <w:t xml:space="preserve"> </w:t>
      </w:r>
      <w:r w:rsidRPr="0095116D">
        <w:t>RU</w:t>
      </w:r>
      <w:r w:rsidRPr="0095116D">
        <w:rPr>
          <w:lang w:val="ru-RU"/>
        </w:rPr>
        <w:t xml:space="preserve"> (на первом этапе)</w:t>
      </w:r>
      <w:r w:rsidRPr="0095116D">
        <w:rPr>
          <w:lang w:val="ru-RU"/>
        </w:rPr>
        <w:br/>
      </w:r>
      <w:r w:rsidRPr="0095116D">
        <w:rPr>
          <w:b/>
          <w:bCs/>
          <w:lang w:val="ru-RU"/>
        </w:rPr>
        <w:t>Модель развёртывания:</w:t>
      </w:r>
      <w:r w:rsidRPr="0095116D">
        <w:rPr>
          <w:lang w:val="ru-RU"/>
        </w:rPr>
        <w:t xml:space="preserve"> локальный сервер/ВМ (с перспективой </w:t>
      </w:r>
      <w:r w:rsidRPr="0095116D">
        <w:t>Azure</w:t>
      </w:r>
      <w:r w:rsidRPr="0095116D">
        <w:rPr>
          <w:lang w:val="ru-RU"/>
        </w:rPr>
        <w:t>)</w:t>
      </w:r>
      <w:r w:rsidRPr="0095116D">
        <w:rPr>
          <w:lang w:val="ru-RU"/>
        </w:rPr>
        <w:br/>
      </w:r>
      <w:r w:rsidRPr="0095116D">
        <w:rPr>
          <w:b/>
          <w:bCs/>
          <w:lang w:val="ru-RU"/>
        </w:rPr>
        <w:t>Целевая платформа клиента:</w:t>
      </w:r>
      <w:r w:rsidRPr="0095116D">
        <w:rPr>
          <w:lang w:val="ru-RU"/>
        </w:rPr>
        <w:t xml:space="preserve"> десктоп/планшет (в т.ч. </w:t>
      </w:r>
      <w:r w:rsidRPr="0095116D">
        <w:t>iPad</w:t>
      </w:r>
      <w:r w:rsidRPr="0095116D">
        <w:rPr>
          <w:lang w:val="ru-RU"/>
        </w:rPr>
        <w:t>), мобильные браузеры</w:t>
      </w:r>
      <w:r w:rsidRPr="0095116D">
        <w:rPr>
          <w:lang w:val="ru-RU"/>
        </w:rPr>
        <w:br/>
      </w:r>
      <w:r w:rsidRPr="0095116D">
        <w:rPr>
          <w:b/>
          <w:bCs/>
          <w:lang w:val="ru-RU"/>
        </w:rPr>
        <w:t>Пользователи на первом этапе:</w:t>
      </w:r>
      <w:r w:rsidRPr="0095116D">
        <w:rPr>
          <w:lang w:val="ru-RU"/>
        </w:rPr>
        <w:t xml:space="preserve"> 1 специалист (без мульти-тенантности)</w:t>
      </w:r>
    </w:p>
    <w:p w14:paraId="4DAD3644" w14:textId="77777777" w:rsidR="0095116D" w:rsidRPr="0095116D" w:rsidRDefault="00B4331A" w:rsidP="00B4331A">
      <w:pPr>
        <w:spacing w:after="0"/>
      </w:pPr>
      <w:r>
        <w:pict w14:anchorId="417E7711">
          <v:rect id="_x0000_i1025" style="width:0;height:1.5pt" o:hralign="center" o:hrstd="t" o:hr="t" fillcolor="#a0a0a0" stroked="f"/>
        </w:pict>
      </w:r>
    </w:p>
    <w:p w14:paraId="0907B8CE" w14:textId="77777777" w:rsidR="0095116D" w:rsidRPr="0095116D" w:rsidRDefault="0095116D" w:rsidP="00B4331A">
      <w:pPr>
        <w:spacing w:after="0"/>
        <w:rPr>
          <w:b/>
          <w:bCs/>
          <w:lang w:val="ru-RU"/>
        </w:rPr>
      </w:pPr>
      <w:r w:rsidRPr="0095116D">
        <w:rPr>
          <w:b/>
          <w:bCs/>
          <w:lang w:val="ru-RU"/>
        </w:rPr>
        <w:t>1) Цель и ключевая ценность</w:t>
      </w:r>
    </w:p>
    <w:p w14:paraId="0849721C" w14:textId="77777777" w:rsidR="0095116D" w:rsidRPr="0095116D" w:rsidRDefault="0095116D" w:rsidP="00B4331A">
      <w:pPr>
        <w:spacing w:after="0"/>
        <w:rPr>
          <w:lang w:val="ru-RU"/>
        </w:rPr>
      </w:pPr>
      <w:r w:rsidRPr="0095116D">
        <w:rPr>
          <w:lang w:val="ru-RU"/>
        </w:rPr>
        <w:t>Собрать единое веб-приложение, которое позволяет:</w:t>
      </w:r>
    </w:p>
    <w:p w14:paraId="04AB434A" w14:textId="77777777" w:rsidR="0095116D" w:rsidRPr="0095116D" w:rsidRDefault="0095116D" w:rsidP="00B4331A">
      <w:pPr>
        <w:numPr>
          <w:ilvl w:val="0"/>
          <w:numId w:val="7"/>
        </w:numPr>
        <w:spacing w:after="0"/>
        <w:rPr>
          <w:lang w:val="ru-RU"/>
        </w:rPr>
      </w:pPr>
      <w:r w:rsidRPr="0095116D">
        <w:rPr>
          <w:lang w:val="ru-RU"/>
        </w:rPr>
        <w:t xml:space="preserve">быстро находить и отбирать </w:t>
      </w:r>
      <w:r w:rsidRPr="0095116D">
        <w:rPr>
          <w:b/>
          <w:bCs/>
          <w:lang w:val="ru-RU"/>
        </w:rPr>
        <w:t>дефекты</w:t>
      </w:r>
      <w:r w:rsidRPr="0095116D">
        <w:rPr>
          <w:lang w:val="ru-RU"/>
        </w:rPr>
        <w:t xml:space="preserve"> строительства/ремонта по фильтрам (страна → блок → тип, локация, критичность, текстовый поиск);</w:t>
      </w:r>
    </w:p>
    <w:p w14:paraId="39411A51" w14:textId="77777777" w:rsidR="0095116D" w:rsidRPr="0095116D" w:rsidRDefault="0095116D" w:rsidP="00B4331A">
      <w:pPr>
        <w:numPr>
          <w:ilvl w:val="0"/>
          <w:numId w:val="7"/>
        </w:numPr>
        <w:spacing w:after="0"/>
        <w:rPr>
          <w:lang w:val="ru-RU"/>
        </w:rPr>
      </w:pPr>
      <w:r w:rsidRPr="0095116D">
        <w:rPr>
          <w:lang w:val="ru-RU"/>
        </w:rPr>
        <w:t xml:space="preserve">отмечать нужные позиции чекбоксами, дополнять их </w:t>
      </w:r>
      <w:r w:rsidRPr="0095116D">
        <w:rPr>
          <w:b/>
          <w:bCs/>
          <w:lang w:val="ru-RU"/>
        </w:rPr>
        <w:t>измерениями</w:t>
      </w:r>
      <w:r w:rsidRPr="0095116D">
        <w:rPr>
          <w:lang w:val="ru-RU"/>
        </w:rPr>
        <w:t xml:space="preserve">, привязками к </w:t>
      </w:r>
      <w:r w:rsidRPr="0095116D">
        <w:rPr>
          <w:b/>
          <w:bCs/>
          <w:lang w:val="ru-RU"/>
        </w:rPr>
        <w:t>локациям</w:t>
      </w:r>
      <w:r w:rsidRPr="0095116D">
        <w:rPr>
          <w:lang w:val="ru-RU"/>
        </w:rPr>
        <w:t xml:space="preserve"> и </w:t>
      </w:r>
      <w:r w:rsidRPr="0095116D">
        <w:rPr>
          <w:b/>
          <w:bCs/>
          <w:lang w:val="ru-RU"/>
        </w:rPr>
        <w:t>нормативам</w:t>
      </w:r>
      <w:r w:rsidRPr="0095116D">
        <w:rPr>
          <w:lang w:val="ru-RU"/>
        </w:rPr>
        <w:t>;</w:t>
      </w:r>
    </w:p>
    <w:p w14:paraId="119B6441" w14:textId="77777777" w:rsidR="0095116D" w:rsidRPr="0095116D" w:rsidRDefault="0095116D" w:rsidP="00B4331A">
      <w:pPr>
        <w:numPr>
          <w:ilvl w:val="0"/>
          <w:numId w:val="7"/>
        </w:numPr>
        <w:spacing w:after="0"/>
        <w:rPr>
          <w:lang w:val="ru-RU"/>
        </w:rPr>
      </w:pPr>
      <w:r w:rsidRPr="0095116D">
        <w:rPr>
          <w:lang w:val="ru-RU"/>
        </w:rPr>
        <w:t xml:space="preserve">формировать </w:t>
      </w:r>
      <w:r w:rsidRPr="0095116D">
        <w:rPr>
          <w:b/>
          <w:bCs/>
          <w:lang w:val="ru-RU"/>
        </w:rPr>
        <w:t>отчёты</w:t>
      </w:r>
      <w:r w:rsidRPr="0095116D">
        <w:rPr>
          <w:lang w:val="ru-RU"/>
        </w:rPr>
        <w:t xml:space="preserve"> с обязательными </w:t>
      </w:r>
      <w:r w:rsidRPr="0095116D">
        <w:rPr>
          <w:b/>
          <w:bCs/>
          <w:lang w:val="ru-RU"/>
        </w:rPr>
        <w:t>нормативными ссылками/выдержками</w:t>
      </w:r>
      <w:r w:rsidRPr="0095116D">
        <w:rPr>
          <w:lang w:val="ru-RU"/>
        </w:rPr>
        <w:t xml:space="preserve"> и </w:t>
      </w:r>
      <w:r w:rsidRPr="0095116D">
        <w:rPr>
          <w:b/>
          <w:bCs/>
          <w:lang w:val="ru-RU"/>
        </w:rPr>
        <w:t>фото</w:t>
      </w:r>
      <w:r w:rsidRPr="0095116D">
        <w:rPr>
          <w:lang w:val="ru-RU"/>
        </w:rPr>
        <w:t xml:space="preserve">, экспортировать в </w:t>
      </w:r>
      <w:r w:rsidRPr="0095116D">
        <w:rPr>
          <w:b/>
          <w:bCs/>
        </w:rPr>
        <w:t>PDF</w:t>
      </w:r>
      <w:r w:rsidRPr="0095116D">
        <w:rPr>
          <w:b/>
          <w:bCs/>
          <w:lang w:val="ru-RU"/>
        </w:rPr>
        <w:t>/</w:t>
      </w:r>
      <w:r w:rsidRPr="0095116D">
        <w:rPr>
          <w:b/>
          <w:bCs/>
        </w:rPr>
        <w:t>DOCX</w:t>
      </w:r>
      <w:r w:rsidRPr="0095116D">
        <w:rPr>
          <w:b/>
          <w:bCs/>
          <w:lang w:val="ru-RU"/>
        </w:rPr>
        <w:t>/</w:t>
      </w:r>
      <w:r w:rsidRPr="0095116D">
        <w:rPr>
          <w:b/>
          <w:bCs/>
        </w:rPr>
        <w:t>XLSX</w:t>
      </w:r>
      <w:r w:rsidRPr="0095116D">
        <w:rPr>
          <w:lang w:val="ru-RU"/>
        </w:rPr>
        <w:t>;</w:t>
      </w:r>
    </w:p>
    <w:p w14:paraId="1161C864" w14:textId="77777777" w:rsidR="0095116D" w:rsidRPr="0095116D" w:rsidRDefault="0095116D" w:rsidP="00B4331A">
      <w:pPr>
        <w:numPr>
          <w:ilvl w:val="0"/>
          <w:numId w:val="7"/>
        </w:numPr>
        <w:spacing w:after="0"/>
        <w:rPr>
          <w:lang w:val="ru-RU"/>
        </w:rPr>
      </w:pPr>
      <w:r w:rsidRPr="0095116D">
        <w:rPr>
          <w:lang w:val="ru-RU"/>
        </w:rPr>
        <w:t xml:space="preserve">хранить и обрабатывать </w:t>
      </w:r>
      <w:r w:rsidRPr="0095116D">
        <w:rPr>
          <w:b/>
          <w:bCs/>
          <w:lang w:val="ru-RU"/>
        </w:rPr>
        <w:t>медиафайлы</w:t>
      </w:r>
      <w:r w:rsidRPr="0095116D">
        <w:rPr>
          <w:lang w:val="ru-RU"/>
        </w:rPr>
        <w:t xml:space="preserve"> (галерея: теги, подписи, сортировка, пакетное удаление) через </w:t>
      </w:r>
      <w:r w:rsidRPr="0095116D">
        <w:t>Supabase</w:t>
      </w:r>
      <w:r w:rsidRPr="0095116D">
        <w:rPr>
          <w:lang w:val="ru-RU"/>
        </w:rPr>
        <w:t xml:space="preserve"> </w:t>
      </w:r>
      <w:r w:rsidRPr="0095116D">
        <w:t>Storage</w:t>
      </w:r>
      <w:r w:rsidRPr="0095116D">
        <w:rPr>
          <w:lang w:val="ru-RU"/>
        </w:rPr>
        <w:t xml:space="preserve"> </w:t>
      </w:r>
      <w:r w:rsidRPr="0095116D">
        <w:t>c</w:t>
      </w:r>
      <w:r w:rsidRPr="0095116D">
        <w:rPr>
          <w:lang w:val="ru-RU"/>
        </w:rPr>
        <w:t xml:space="preserve"> </w:t>
      </w:r>
      <w:r w:rsidRPr="0095116D">
        <w:t>Signed</w:t>
      </w:r>
      <w:r w:rsidRPr="0095116D">
        <w:rPr>
          <w:lang w:val="ru-RU"/>
        </w:rPr>
        <w:t xml:space="preserve"> </w:t>
      </w:r>
      <w:r w:rsidRPr="0095116D">
        <w:t>URLs</w:t>
      </w:r>
      <w:r w:rsidRPr="0095116D">
        <w:rPr>
          <w:lang w:val="ru-RU"/>
        </w:rPr>
        <w:t>.</w:t>
      </w:r>
    </w:p>
    <w:p w14:paraId="6F514F56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Отдельные требования, подтверждённые пользователем:</w:t>
      </w:r>
    </w:p>
    <w:p w14:paraId="1D5D7A20" w14:textId="77777777" w:rsidR="0095116D" w:rsidRPr="0095116D" w:rsidRDefault="0095116D" w:rsidP="00B4331A">
      <w:pPr>
        <w:numPr>
          <w:ilvl w:val="0"/>
          <w:numId w:val="8"/>
        </w:numPr>
        <w:spacing w:after="0"/>
        <w:rPr>
          <w:lang w:val="ru-RU"/>
        </w:rPr>
      </w:pPr>
      <w:r w:rsidRPr="0095116D">
        <w:rPr>
          <w:lang w:val="ru-RU"/>
        </w:rPr>
        <w:t xml:space="preserve">Все нормы (РК/РФ и др.) — в </w:t>
      </w:r>
      <w:r w:rsidRPr="0095116D">
        <w:rPr>
          <w:b/>
          <w:bCs/>
          <w:lang w:val="ru-RU"/>
        </w:rPr>
        <w:t>одной базе</w:t>
      </w:r>
      <w:r w:rsidRPr="0095116D">
        <w:rPr>
          <w:lang w:val="ru-RU"/>
        </w:rPr>
        <w:t>, в отчёте обязательны ссылки/цитаты.</w:t>
      </w:r>
    </w:p>
    <w:p w14:paraId="2622D60C" w14:textId="77777777" w:rsidR="0095116D" w:rsidRPr="0095116D" w:rsidRDefault="0095116D" w:rsidP="00B4331A">
      <w:pPr>
        <w:numPr>
          <w:ilvl w:val="0"/>
          <w:numId w:val="8"/>
        </w:numPr>
        <w:spacing w:after="0"/>
        <w:rPr>
          <w:lang w:val="ru-RU"/>
        </w:rPr>
      </w:pPr>
      <w:r w:rsidRPr="0095116D">
        <w:rPr>
          <w:b/>
          <w:bCs/>
        </w:rPr>
        <w:t>DOCX</w:t>
      </w:r>
      <w:r w:rsidRPr="0095116D">
        <w:rPr>
          <w:lang w:val="ru-RU"/>
        </w:rPr>
        <w:t xml:space="preserve">-экспорт: для каждого дефекта вставлять </w:t>
      </w:r>
      <w:r w:rsidRPr="0095116D">
        <w:rPr>
          <w:b/>
          <w:bCs/>
          <w:lang w:val="ru-RU"/>
        </w:rPr>
        <w:t>2–3 фото</w:t>
      </w:r>
      <w:r w:rsidRPr="0095116D">
        <w:rPr>
          <w:lang w:val="ru-RU"/>
        </w:rPr>
        <w:t>, если доступны.</w:t>
      </w:r>
    </w:p>
    <w:p w14:paraId="217A5B95" w14:textId="77777777" w:rsidR="0095116D" w:rsidRPr="0095116D" w:rsidRDefault="0095116D" w:rsidP="00B4331A">
      <w:pPr>
        <w:numPr>
          <w:ilvl w:val="0"/>
          <w:numId w:val="8"/>
        </w:numPr>
        <w:spacing w:after="0"/>
        <w:rPr>
          <w:lang w:val="ru-RU"/>
        </w:rPr>
      </w:pPr>
      <w:r w:rsidRPr="0095116D">
        <w:rPr>
          <w:lang w:val="ru-RU"/>
        </w:rPr>
        <w:t xml:space="preserve">Галерея: </w:t>
      </w:r>
      <w:r w:rsidRPr="0095116D">
        <w:rPr>
          <w:b/>
          <w:bCs/>
          <w:lang w:val="ru-RU"/>
        </w:rPr>
        <w:t>теги</w:t>
      </w:r>
      <w:r w:rsidRPr="0095116D">
        <w:rPr>
          <w:lang w:val="ru-RU"/>
        </w:rPr>
        <w:t xml:space="preserve"> и </w:t>
      </w:r>
      <w:r w:rsidRPr="0095116D">
        <w:rPr>
          <w:b/>
          <w:bCs/>
          <w:lang w:val="ru-RU"/>
        </w:rPr>
        <w:t>поиск по тегам</w:t>
      </w:r>
      <w:r w:rsidRPr="0095116D">
        <w:rPr>
          <w:lang w:val="ru-RU"/>
        </w:rPr>
        <w:t xml:space="preserve"> («трещина», «окно», «радиатор» и т.п.).</w:t>
      </w:r>
    </w:p>
    <w:p w14:paraId="6E183912" w14:textId="77777777" w:rsidR="0095116D" w:rsidRPr="0095116D" w:rsidRDefault="0095116D" w:rsidP="00B4331A">
      <w:pPr>
        <w:numPr>
          <w:ilvl w:val="0"/>
          <w:numId w:val="8"/>
        </w:numPr>
        <w:spacing w:after="0"/>
        <w:rPr>
          <w:lang w:val="ru-RU"/>
        </w:rPr>
      </w:pPr>
      <w:r w:rsidRPr="0095116D">
        <w:rPr>
          <w:b/>
          <w:bCs/>
        </w:rPr>
        <w:t>PWA</w:t>
      </w:r>
      <w:r w:rsidRPr="0095116D">
        <w:rPr>
          <w:b/>
          <w:bCs/>
          <w:lang w:val="ru-RU"/>
        </w:rPr>
        <w:t>/офлайн</w:t>
      </w:r>
      <w:r w:rsidRPr="0095116D">
        <w:rPr>
          <w:lang w:val="ru-RU"/>
        </w:rPr>
        <w:t xml:space="preserve"> + </w:t>
      </w:r>
      <w:r w:rsidRPr="0095116D">
        <w:rPr>
          <w:b/>
          <w:bCs/>
        </w:rPr>
        <w:t>Background</w:t>
      </w:r>
      <w:r w:rsidRPr="0095116D">
        <w:rPr>
          <w:b/>
          <w:bCs/>
          <w:lang w:val="ru-RU"/>
        </w:rPr>
        <w:t xml:space="preserve"> </w:t>
      </w:r>
      <w:r w:rsidRPr="0095116D">
        <w:rPr>
          <w:b/>
          <w:bCs/>
        </w:rPr>
        <w:t>Sync</w:t>
      </w:r>
      <w:r w:rsidRPr="0095116D">
        <w:rPr>
          <w:lang w:val="ru-RU"/>
        </w:rPr>
        <w:t xml:space="preserve"> для </w:t>
      </w:r>
      <w:r w:rsidRPr="0095116D">
        <w:t>POST</w:t>
      </w:r>
      <w:r w:rsidRPr="0095116D">
        <w:rPr>
          <w:lang w:val="ru-RU"/>
        </w:rPr>
        <w:t>-операций с визуальными статусами.</w:t>
      </w:r>
    </w:p>
    <w:p w14:paraId="32524E7E" w14:textId="77777777" w:rsidR="0095116D" w:rsidRPr="0095116D" w:rsidRDefault="00B4331A" w:rsidP="00B4331A">
      <w:pPr>
        <w:spacing w:after="0"/>
      </w:pPr>
      <w:r>
        <w:pict w14:anchorId="2BAAA1B1">
          <v:rect id="_x0000_i1026" style="width:0;height:1.5pt" o:hralign="center" o:hrstd="t" o:hr="t" fillcolor="#a0a0a0" stroked="f"/>
        </w:pict>
      </w:r>
    </w:p>
    <w:p w14:paraId="1A9A016E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2) Роли и доступ</w:t>
      </w:r>
    </w:p>
    <w:p w14:paraId="2135A1A5" w14:textId="77777777" w:rsidR="0095116D" w:rsidRPr="0095116D" w:rsidRDefault="0095116D" w:rsidP="00B4331A">
      <w:pPr>
        <w:numPr>
          <w:ilvl w:val="0"/>
          <w:numId w:val="9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Гость (</w:t>
      </w:r>
      <w:r w:rsidRPr="0095116D">
        <w:rPr>
          <w:b/>
          <w:bCs/>
        </w:rPr>
        <w:t>anon</w:t>
      </w:r>
      <w:r w:rsidRPr="0095116D">
        <w:rPr>
          <w:b/>
          <w:bCs/>
          <w:lang w:val="ru-RU"/>
        </w:rPr>
        <w:t>):</w:t>
      </w:r>
      <w:r w:rsidRPr="0095116D">
        <w:rPr>
          <w:lang w:val="ru-RU"/>
        </w:rPr>
        <w:t xml:space="preserve"> только чтение (через </w:t>
      </w:r>
      <w:r w:rsidRPr="0095116D">
        <w:t>RLS</w:t>
      </w:r>
      <w:r w:rsidRPr="0095116D">
        <w:rPr>
          <w:lang w:val="ru-RU"/>
        </w:rPr>
        <w:t>).</w:t>
      </w:r>
    </w:p>
    <w:p w14:paraId="2186F1C3" w14:textId="77777777" w:rsidR="0095116D" w:rsidRPr="0095116D" w:rsidRDefault="0095116D" w:rsidP="00B4331A">
      <w:pPr>
        <w:numPr>
          <w:ilvl w:val="0"/>
          <w:numId w:val="9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Авторизованный (</w:t>
      </w:r>
      <w:r w:rsidRPr="0095116D">
        <w:rPr>
          <w:b/>
          <w:bCs/>
        </w:rPr>
        <w:t>authenticated</w:t>
      </w:r>
      <w:r w:rsidRPr="0095116D">
        <w:rPr>
          <w:b/>
          <w:bCs/>
          <w:lang w:val="ru-RU"/>
        </w:rPr>
        <w:t>):</w:t>
      </w:r>
      <w:r w:rsidRPr="0095116D">
        <w:rPr>
          <w:lang w:val="ru-RU"/>
        </w:rPr>
        <w:t xml:space="preserve"> чтение + добавление измерений, изменение атрибутов дефекта (критичность, локация), добавление </w:t>
      </w:r>
      <w:r w:rsidRPr="0095116D">
        <w:rPr>
          <w:b/>
          <w:bCs/>
          <w:lang w:val="ru-RU"/>
        </w:rPr>
        <w:t>новых локаций</w:t>
      </w:r>
      <w:r w:rsidRPr="0095116D">
        <w:rPr>
          <w:lang w:val="ru-RU"/>
        </w:rPr>
        <w:t xml:space="preserve">, </w:t>
      </w:r>
      <w:r w:rsidRPr="0095116D">
        <w:rPr>
          <w:b/>
          <w:bCs/>
          <w:lang w:val="ru-RU"/>
        </w:rPr>
        <w:t>динамическое пополнение</w:t>
      </w:r>
      <w:r w:rsidRPr="0095116D">
        <w:rPr>
          <w:lang w:val="ru-RU"/>
        </w:rPr>
        <w:t xml:space="preserve"> справочников </w:t>
      </w:r>
      <w:r w:rsidRPr="0095116D">
        <w:rPr>
          <w:b/>
          <w:bCs/>
          <w:lang w:val="ru-RU"/>
        </w:rPr>
        <w:t>блоков/типов</w:t>
      </w:r>
      <w:r w:rsidRPr="0095116D">
        <w:rPr>
          <w:lang w:val="ru-RU"/>
        </w:rPr>
        <w:t>.</w:t>
      </w:r>
    </w:p>
    <w:p w14:paraId="50F58FDE" w14:textId="77777777" w:rsidR="0095116D" w:rsidRPr="0095116D" w:rsidRDefault="0095116D" w:rsidP="00B4331A">
      <w:pPr>
        <w:numPr>
          <w:ilvl w:val="0"/>
          <w:numId w:val="9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Админ:</w:t>
      </w:r>
      <w:r w:rsidRPr="0095116D">
        <w:rPr>
          <w:lang w:val="ru-RU"/>
        </w:rPr>
        <w:t xml:space="preserve"> техподдержка/миграции (вне </w:t>
      </w:r>
      <w:r w:rsidRPr="0095116D">
        <w:t>UI</w:t>
      </w:r>
      <w:r w:rsidRPr="0095116D">
        <w:rPr>
          <w:lang w:val="ru-RU"/>
        </w:rPr>
        <w:t>).</w:t>
      </w:r>
    </w:p>
    <w:p w14:paraId="779D232B" w14:textId="77777777" w:rsidR="0095116D" w:rsidRPr="0095116D" w:rsidRDefault="0095116D" w:rsidP="00B4331A">
      <w:pPr>
        <w:numPr>
          <w:ilvl w:val="0"/>
          <w:numId w:val="9"/>
        </w:numPr>
        <w:spacing w:after="0"/>
        <w:rPr>
          <w:lang w:val="ru-RU"/>
        </w:rPr>
      </w:pPr>
      <w:r w:rsidRPr="0095116D">
        <w:rPr>
          <w:lang w:val="ru-RU"/>
        </w:rPr>
        <w:t xml:space="preserve">На первом этапе: </w:t>
      </w:r>
      <w:r w:rsidRPr="0095116D">
        <w:rPr>
          <w:b/>
          <w:bCs/>
          <w:lang w:val="ru-RU"/>
        </w:rPr>
        <w:t>один пользователь</w:t>
      </w:r>
      <w:r w:rsidRPr="0095116D">
        <w:rPr>
          <w:lang w:val="ru-RU"/>
        </w:rPr>
        <w:t>, без менеджеров/ревьюеров и без «владельца записи».</w:t>
      </w:r>
    </w:p>
    <w:p w14:paraId="625B1B8F" w14:textId="77777777" w:rsidR="0095116D" w:rsidRPr="0095116D" w:rsidRDefault="00B4331A" w:rsidP="00B4331A">
      <w:pPr>
        <w:spacing w:after="0"/>
      </w:pPr>
      <w:r>
        <w:pict w14:anchorId="4C09C6F6">
          <v:rect id="_x0000_i1027" style="width:0;height:1.5pt" o:hralign="center" o:hrstd="t" o:hr="t" fillcolor="#a0a0a0" stroked="f"/>
        </w:pict>
      </w:r>
    </w:p>
    <w:p w14:paraId="5C3D2F5D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3) Технологический стек</w:t>
      </w:r>
    </w:p>
    <w:p w14:paraId="324EEAA3" w14:textId="77777777" w:rsidR="0095116D" w:rsidRPr="0095116D" w:rsidRDefault="0095116D" w:rsidP="00B4331A">
      <w:pPr>
        <w:numPr>
          <w:ilvl w:val="0"/>
          <w:numId w:val="10"/>
        </w:numPr>
        <w:spacing w:after="0"/>
      </w:pPr>
      <w:r w:rsidRPr="0095116D">
        <w:rPr>
          <w:b/>
          <w:bCs/>
        </w:rPr>
        <w:t>Frontend/Backend:</w:t>
      </w:r>
      <w:r w:rsidRPr="0095116D">
        <w:t xml:space="preserve"> Next.js 15 (App Router), TypeScript, Tailwind CSS.</w:t>
      </w:r>
    </w:p>
    <w:p w14:paraId="188C3F9E" w14:textId="77777777" w:rsidR="0095116D" w:rsidRPr="0095116D" w:rsidRDefault="0095116D" w:rsidP="00B4331A">
      <w:pPr>
        <w:numPr>
          <w:ilvl w:val="0"/>
          <w:numId w:val="10"/>
        </w:numPr>
        <w:spacing w:after="0"/>
      </w:pPr>
      <w:r w:rsidRPr="0095116D">
        <w:rPr>
          <w:b/>
          <w:bCs/>
        </w:rPr>
        <w:t>БД/аутентификация:</w:t>
      </w:r>
      <w:r w:rsidRPr="0095116D">
        <w:t xml:space="preserve"> Supabase (Postgres + Auth + RLS).</w:t>
      </w:r>
    </w:p>
    <w:p w14:paraId="5771400D" w14:textId="77777777" w:rsidR="0095116D" w:rsidRPr="0095116D" w:rsidRDefault="0095116D" w:rsidP="00B4331A">
      <w:pPr>
        <w:numPr>
          <w:ilvl w:val="0"/>
          <w:numId w:val="10"/>
        </w:numPr>
        <w:spacing w:after="0"/>
      </w:pPr>
      <w:r w:rsidRPr="0095116D">
        <w:rPr>
          <w:b/>
          <w:bCs/>
        </w:rPr>
        <w:t>Экспорт:</w:t>
      </w:r>
    </w:p>
    <w:p w14:paraId="2EB320A5" w14:textId="77777777" w:rsidR="0095116D" w:rsidRPr="0095116D" w:rsidRDefault="0095116D" w:rsidP="00B4331A">
      <w:pPr>
        <w:numPr>
          <w:ilvl w:val="1"/>
          <w:numId w:val="10"/>
        </w:numPr>
        <w:spacing w:after="0"/>
        <w:rPr>
          <w:lang w:val="ru-RU"/>
        </w:rPr>
      </w:pPr>
      <w:r w:rsidRPr="0095116D">
        <w:rPr>
          <w:b/>
          <w:bCs/>
        </w:rPr>
        <w:t>PDF</w:t>
      </w:r>
      <w:r w:rsidRPr="0095116D">
        <w:rPr>
          <w:b/>
          <w:bCs/>
          <w:lang w:val="ru-RU"/>
        </w:rPr>
        <w:t>:</w:t>
      </w:r>
      <w:r w:rsidRPr="0095116D">
        <w:rPr>
          <w:lang w:val="ru-RU"/>
        </w:rPr>
        <w:t xml:space="preserve"> серверный рендер через </w:t>
      </w:r>
      <w:r w:rsidRPr="0095116D">
        <w:t>Playwright</w:t>
      </w:r>
      <w:r w:rsidRPr="0095116D">
        <w:rPr>
          <w:lang w:val="ru-RU"/>
        </w:rPr>
        <w:t>/</w:t>
      </w:r>
      <w:r w:rsidRPr="0095116D">
        <w:t>Puppeteer</w:t>
      </w:r>
      <w:r w:rsidRPr="0095116D">
        <w:rPr>
          <w:lang w:val="ru-RU"/>
        </w:rPr>
        <w:t xml:space="preserve"> (для больших выборок).</w:t>
      </w:r>
    </w:p>
    <w:p w14:paraId="28F81F54" w14:textId="77777777" w:rsidR="0095116D" w:rsidRPr="0095116D" w:rsidRDefault="0095116D" w:rsidP="00B4331A">
      <w:pPr>
        <w:numPr>
          <w:ilvl w:val="1"/>
          <w:numId w:val="10"/>
        </w:numPr>
        <w:spacing w:after="0"/>
        <w:rPr>
          <w:lang w:val="ru-RU"/>
        </w:rPr>
      </w:pPr>
      <w:r w:rsidRPr="0095116D">
        <w:rPr>
          <w:b/>
          <w:bCs/>
        </w:rPr>
        <w:t>DOCX</w:t>
      </w:r>
      <w:r w:rsidRPr="0095116D">
        <w:rPr>
          <w:b/>
          <w:bCs/>
          <w:lang w:val="ru-RU"/>
        </w:rPr>
        <w:t>:</w:t>
      </w:r>
      <w:r w:rsidRPr="0095116D">
        <w:rPr>
          <w:lang w:val="ru-RU"/>
        </w:rPr>
        <w:t xml:space="preserve"> пакет </w:t>
      </w:r>
      <w:r w:rsidRPr="0095116D">
        <w:rPr>
          <w:b/>
          <w:bCs/>
        </w:rPr>
        <w:t>docx</w:t>
      </w:r>
      <w:r w:rsidRPr="0095116D">
        <w:rPr>
          <w:lang w:val="ru-RU"/>
        </w:rPr>
        <w:t xml:space="preserve"> (серверный); встраивание 2–3 фото на дефект.</w:t>
      </w:r>
    </w:p>
    <w:p w14:paraId="51D694A2" w14:textId="77777777" w:rsidR="0095116D" w:rsidRPr="0095116D" w:rsidRDefault="0095116D" w:rsidP="00B4331A">
      <w:pPr>
        <w:numPr>
          <w:ilvl w:val="1"/>
          <w:numId w:val="10"/>
        </w:numPr>
        <w:spacing w:after="0"/>
      </w:pPr>
      <w:r w:rsidRPr="0095116D">
        <w:rPr>
          <w:b/>
          <w:bCs/>
        </w:rPr>
        <w:lastRenderedPageBreak/>
        <w:t>XLSX:</w:t>
      </w:r>
      <w:r w:rsidRPr="0095116D">
        <w:t xml:space="preserve"> пакет </w:t>
      </w:r>
      <w:r w:rsidRPr="0095116D">
        <w:rPr>
          <w:b/>
          <w:bCs/>
        </w:rPr>
        <w:t>xlsx</w:t>
      </w:r>
      <w:r w:rsidRPr="0095116D">
        <w:t xml:space="preserve"> (сервер).</w:t>
      </w:r>
    </w:p>
    <w:p w14:paraId="3010F0C1" w14:textId="77777777" w:rsidR="0095116D" w:rsidRPr="0095116D" w:rsidRDefault="0095116D" w:rsidP="00B4331A">
      <w:pPr>
        <w:numPr>
          <w:ilvl w:val="0"/>
          <w:numId w:val="10"/>
        </w:numPr>
        <w:spacing w:after="0"/>
      </w:pPr>
      <w:r w:rsidRPr="0095116D">
        <w:rPr>
          <w:b/>
          <w:bCs/>
        </w:rPr>
        <w:t>Состояние выбора:</w:t>
      </w:r>
      <w:r w:rsidRPr="0095116D">
        <w:t xml:space="preserve"> localStorage.</w:t>
      </w:r>
    </w:p>
    <w:p w14:paraId="14F0F727" w14:textId="77777777" w:rsidR="0095116D" w:rsidRPr="0095116D" w:rsidRDefault="0095116D" w:rsidP="00B4331A">
      <w:pPr>
        <w:numPr>
          <w:ilvl w:val="0"/>
          <w:numId w:val="10"/>
        </w:numPr>
        <w:spacing w:after="0"/>
        <w:rPr>
          <w:lang w:val="ru-RU"/>
        </w:rPr>
      </w:pPr>
      <w:r w:rsidRPr="0095116D">
        <w:rPr>
          <w:b/>
          <w:bCs/>
        </w:rPr>
        <w:t>PWA</w:t>
      </w:r>
      <w:r w:rsidRPr="0095116D">
        <w:rPr>
          <w:b/>
          <w:bCs/>
          <w:lang w:val="ru-RU"/>
        </w:rPr>
        <w:t>:</w:t>
      </w:r>
      <w:r w:rsidRPr="0095116D">
        <w:rPr>
          <w:lang w:val="ru-RU"/>
        </w:rPr>
        <w:t xml:space="preserve"> манифест + сервис-воркер + </w:t>
      </w:r>
      <w:r w:rsidRPr="0095116D">
        <w:t>IndexedDB</w:t>
      </w:r>
      <w:r w:rsidRPr="0095116D">
        <w:rPr>
          <w:lang w:val="ru-RU"/>
        </w:rPr>
        <w:t xml:space="preserve"> для справочников и кэша </w:t>
      </w:r>
      <w:r w:rsidRPr="0095116D">
        <w:t>GET</w:t>
      </w:r>
      <w:r w:rsidRPr="0095116D">
        <w:rPr>
          <w:lang w:val="ru-RU"/>
        </w:rPr>
        <w:t>.</w:t>
      </w:r>
    </w:p>
    <w:p w14:paraId="7B46613D" w14:textId="77777777" w:rsidR="0095116D" w:rsidRPr="0095116D" w:rsidRDefault="0095116D" w:rsidP="00B4331A">
      <w:pPr>
        <w:numPr>
          <w:ilvl w:val="0"/>
          <w:numId w:val="10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Фулл-текст поиск:</w:t>
      </w:r>
      <w:r w:rsidRPr="0095116D">
        <w:rPr>
          <w:lang w:val="ru-RU"/>
        </w:rPr>
        <w:t xml:space="preserve"> </w:t>
      </w:r>
      <w:r w:rsidRPr="0095116D">
        <w:t>PostgreSQL</w:t>
      </w:r>
      <w:r w:rsidRPr="0095116D">
        <w:rPr>
          <w:lang w:val="ru-RU"/>
        </w:rPr>
        <w:t xml:space="preserve"> </w:t>
      </w:r>
      <w:r w:rsidRPr="0095116D">
        <w:rPr>
          <w:b/>
          <w:bCs/>
        </w:rPr>
        <w:t>pg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trgm</w:t>
      </w:r>
      <w:r w:rsidRPr="0095116D">
        <w:rPr>
          <w:lang w:val="ru-RU"/>
        </w:rPr>
        <w:t xml:space="preserve"> (+ ранжирование).</w:t>
      </w:r>
    </w:p>
    <w:p w14:paraId="560D6BB4" w14:textId="77777777" w:rsidR="0095116D" w:rsidRPr="0095116D" w:rsidRDefault="00B4331A" w:rsidP="00B4331A">
      <w:pPr>
        <w:spacing w:after="0"/>
      </w:pPr>
      <w:r>
        <w:pict w14:anchorId="2E22A608">
          <v:rect id="_x0000_i1028" style="width:0;height:1.5pt" o:hralign="center" o:hrstd="t" o:hr="t" fillcolor="#a0a0a0" stroked="f"/>
        </w:pict>
      </w:r>
    </w:p>
    <w:p w14:paraId="5BE9ACAF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4) Переменные окружения (.env.local)</w:t>
      </w:r>
    </w:p>
    <w:p w14:paraId="2E929CAD" w14:textId="77777777" w:rsidR="0095116D" w:rsidRPr="0095116D" w:rsidRDefault="0095116D" w:rsidP="00B4331A">
      <w:pPr>
        <w:spacing w:after="0"/>
      </w:pPr>
      <w:r w:rsidRPr="0095116D">
        <w:t>NEXT_PUBLIC_SUPABASE_URL=…              # Публичный URL</w:t>
      </w:r>
    </w:p>
    <w:p w14:paraId="4991704A" w14:textId="77777777" w:rsidR="0095116D" w:rsidRPr="0095116D" w:rsidRDefault="0095116D" w:rsidP="00B4331A">
      <w:pPr>
        <w:spacing w:after="0"/>
        <w:rPr>
          <w:lang w:val="ru-RU"/>
        </w:rPr>
      </w:pPr>
      <w:r w:rsidRPr="0095116D">
        <w:t xml:space="preserve">NEXT_PUBLIC_SUPABASE_ANON_KEY=…         </w:t>
      </w:r>
      <w:r w:rsidRPr="0095116D">
        <w:rPr>
          <w:lang w:val="ru-RU"/>
        </w:rPr>
        <w:t xml:space="preserve"># Только </w:t>
      </w:r>
      <w:r w:rsidRPr="0095116D">
        <w:t>anon</w:t>
      </w:r>
      <w:r w:rsidRPr="0095116D">
        <w:rPr>
          <w:lang w:val="ru-RU"/>
        </w:rPr>
        <w:t xml:space="preserve"> </w:t>
      </w:r>
      <w:r w:rsidRPr="0095116D">
        <w:t>key</w:t>
      </w:r>
      <w:r w:rsidRPr="0095116D">
        <w:rPr>
          <w:lang w:val="ru-RU"/>
        </w:rPr>
        <w:t xml:space="preserve"> для браузера</w:t>
      </w:r>
    </w:p>
    <w:p w14:paraId="6B8D9FBF" w14:textId="77777777" w:rsidR="0095116D" w:rsidRPr="0095116D" w:rsidRDefault="0095116D" w:rsidP="00B4331A">
      <w:pPr>
        <w:spacing w:after="0"/>
        <w:rPr>
          <w:lang w:val="ru-RU"/>
        </w:rPr>
      </w:pPr>
      <w:r w:rsidRPr="0095116D">
        <w:rPr>
          <w:lang w:val="ru-RU"/>
        </w:rPr>
        <w:t xml:space="preserve"># ВАЖНО: </w:t>
      </w:r>
      <w:r w:rsidRPr="0095116D">
        <w:t>service</w:t>
      </w:r>
      <w:r w:rsidRPr="0095116D">
        <w:rPr>
          <w:lang w:val="ru-RU"/>
        </w:rPr>
        <w:t>_</w:t>
      </w:r>
      <w:r w:rsidRPr="0095116D">
        <w:t>role</w:t>
      </w:r>
      <w:r w:rsidRPr="0095116D">
        <w:rPr>
          <w:lang w:val="ru-RU"/>
        </w:rPr>
        <w:t xml:space="preserve"> ключ хранить ТОЛЬКО на сервере для миграций/сидов.</w:t>
      </w:r>
    </w:p>
    <w:p w14:paraId="33364C90" w14:textId="77777777" w:rsidR="0095116D" w:rsidRPr="0095116D" w:rsidRDefault="0095116D" w:rsidP="00B4331A">
      <w:pPr>
        <w:spacing w:after="0"/>
        <w:rPr>
          <w:lang w:val="ru-RU"/>
        </w:rPr>
      </w:pPr>
      <w:r w:rsidRPr="0095116D">
        <w:rPr>
          <w:i/>
          <w:iCs/>
          <w:lang w:val="ru-RU"/>
        </w:rPr>
        <w:t>Примечание:</w:t>
      </w:r>
      <w:r w:rsidRPr="0095116D">
        <w:rPr>
          <w:lang w:val="ru-RU"/>
        </w:rPr>
        <w:t xml:space="preserve"> пользователь предоставил доступы отдельно; использовать </w:t>
      </w:r>
      <w:r w:rsidRPr="0095116D">
        <w:rPr>
          <w:b/>
          <w:bCs/>
        </w:rPr>
        <w:t>service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role</w:t>
      </w:r>
      <w:r w:rsidRPr="0095116D">
        <w:rPr>
          <w:lang w:val="ru-RU"/>
        </w:rPr>
        <w:t xml:space="preserve"> исключительно для серверных миграций/импорта, затем ключ </w:t>
      </w:r>
      <w:r w:rsidRPr="0095116D">
        <w:rPr>
          <w:b/>
          <w:bCs/>
          <w:lang w:val="ru-RU"/>
        </w:rPr>
        <w:t>ротировать</w:t>
      </w:r>
      <w:r w:rsidRPr="0095116D">
        <w:rPr>
          <w:lang w:val="ru-RU"/>
        </w:rPr>
        <w:t>.</w:t>
      </w:r>
    </w:p>
    <w:p w14:paraId="4523F2A0" w14:textId="77777777" w:rsidR="0095116D" w:rsidRPr="0095116D" w:rsidRDefault="00B4331A" w:rsidP="00B4331A">
      <w:pPr>
        <w:spacing w:after="0"/>
      </w:pPr>
      <w:r>
        <w:pict w14:anchorId="02485282">
          <v:rect id="_x0000_i1029" style="width:0;height:1.5pt" o:hralign="center" o:hrstd="t" o:hr="t" fillcolor="#a0a0a0" stroked="f"/>
        </w:pict>
      </w:r>
    </w:p>
    <w:p w14:paraId="0F1FB474" w14:textId="77777777" w:rsidR="0095116D" w:rsidRPr="0095116D" w:rsidRDefault="0095116D" w:rsidP="00B4331A">
      <w:pPr>
        <w:spacing w:after="0"/>
        <w:rPr>
          <w:b/>
          <w:bCs/>
          <w:lang w:val="ru-RU"/>
        </w:rPr>
      </w:pPr>
      <w:r w:rsidRPr="0095116D">
        <w:rPr>
          <w:b/>
          <w:bCs/>
          <w:lang w:val="ru-RU"/>
        </w:rPr>
        <w:t>5) Модель данных (</w:t>
      </w:r>
      <w:r w:rsidRPr="0095116D">
        <w:rPr>
          <w:b/>
          <w:bCs/>
        </w:rPr>
        <w:t>Supabase</w:t>
      </w:r>
      <w:r w:rsidRPr="0095116D">
        <w:rPr>
          <w:b/>
          <w:bCs/>
          <w:lang w:val="ru-RU"/>
        </w:rPr>
        <w:t xml:space="preserve"> / </w:t>
      </w:r>
      <w:r w:rsidRPr="0095116D">
        <w:rPr>
          <w:b/>
          <w:bCs/>
        </w:rPr>
        <w:t>Postgres</w:t>
      </w:r>
      <w:r w:rsidRPr="0095116D">
        <w:rPr>
          <w:b/>
          <w:bCs/>
          <w:lang w:val="ru-RU"/>
        </w:rPr>
        <w:t>)</w:t>
      </w:r>
    </w:p>
    <w:p w14:paraId="4E5A6ED3" w14:textId="77777777" w:rsidR="0095116D" w:rsidRPr="0095116D" w:rsidRDefault="0095116D" w:rsidP="00B4331A">
      <w:pPr>
        <w:spacing w:after="0"/>
        <w:rPr>
          <w:b/>
          <w:bCs/>
          <w:lang w:val="ru-RU"/>
        </w:rPr>
      </w:pPr>
      <w:r w:rsidRPr="0095116D">
        <w:rPr>
          <w:b/>
          <w:bCs/>
          <w:lang w:val="ru-RU"/>
        </w:rPr>
        <w:t>5.1 Таблицы (основные)</w:t>
      </w:r>
    </w:p>
    <w:p w14:paraId="7E5A86B1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countries</w:t>
      </w:r>
      <w:r w:rsidRPr="0095116D">
        <w:t>(id uuid PK, name text unique, is_enabled bool)</w:t>
      </w:r>
    </w:p>
    <w:p w14:paraId="71EE1FAC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blocks</w:t>
      </w:r>
      <w:r w:rsidRPr="0095116D">
        <w:t>(id uuid PK, name text unique)</w:t>
      </w:r>
    </w:p>
    <w:p w14:paraId="5741EE90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defect_types</w:t>
      </w:r>
      <w:r w:rsidRPr="0095116D">
        <w:t xml:space="preserve">(id uuid PK, block_id → blocks.id, name text, </w:t>
      </w:r>
      <w:r w:rsidRPr="0095116D">
        <w:rPr>
          <w:b/>
          <w:bCs/>
        </w:rPr>
        <w:t>unique(block_id,name)</w:t>
      </w:r>
      <w:r w:rsidRPr="0095116D">
        <w:t>)</w:t>
      </w:r>
    </w:p>
    <w:p w14:paraId="1769E581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norms</w:t>
      </w:r>
      <w:r w:rsidRPr="0095116D">
        <w:t xml:space="preserve">(id uuid PK, country_id → countries.id, code text, point text, source_url text, full_text text, </w:t>
      </w:r>
      <w:r w:rsidRPr="0095116D">
        <w:rPr>
          <w:b/>
          <w:bCs/>
        </w:rPr>
        <w:t>unique(country_id,code,point)</w:t>
      </w:r>
      <w:r w:rsidRPr="0095116D">
        <w:t>)</w:t>
      </w:r>
    </w:p>
    <w:p w14:paraId="54963B83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severity_levels</w:t>
      </w:r>
      <w:r w:rsidRPr="0095116D">
        <w:t>(id bigserial PK, name text unique, sort_order int) — 4 уровня (Критично/Существенно/Незначительно/Информативно)</w:t>
      </w:r>
    </w:p>
    <w:p w14:paraId="2275EC87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location_categories</w:t>
      </w:r>
      <w:r w:rsidRPr="0095116D">
        <w:t>(id uuid PK, name text unique) — «Квартира», «Частный дом/Коттедж», «Офис», …</w:t>
      </w:r>
    </w:p>
    <w:p w14:paraId="20FFCC04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locations</w:t>
      </w:r>
      <w:r w:rsidRPr="0095116D">
        <w:t xml:space="preserve">(id uuid PK, category_id → location_categories.id, name text, </w:t>
      </w:r>
      <w:r w:rsidRPr="0095116D">
        <w:rPr>
          <w:b/>
          <w:bCs/>
        </w:rPr>
        <w:t>unique(category_id,name)</w:t>
      </w:r>
      <w:r w:rsidRPr="0095116D">
        <w:t>)</w:t>
      </w:r>
    </w:p>
    <w:p w14:paraId="1042682F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defects</w:t>
      </w:r>
      <w:r w:rsidRPr="0095116D">
        <w:t>(id uuid PK, country_id, block_id, type_id, problem text, description text, solution text, norm_id uuid, severity_id bigint, location_id uuid, created_at timestamptz default now())</w:t>
      </w:r>
    </w:p>
    <w:p w14:paraId="5EA3856D" w14:textId="77777777" w:rsidR="0095116D" w:rsidRPr="0095116D" w:rsidRDefault="0095116D" w:rsidP="00B4331A">
      <w:pPr>
        <w:numPr>
          <w:ilvl w:val="1"/>
          <w:numId w:val="11"/>
        </w:numPr>
        <w:spacing w:after="0"/>
      </w:pPr>
      <w:r w:rsidRPr="0095116D">
        <w:rPr>
          <w:b/>
          <w:bCs/>
        </w:rPr>
        <w:t>уникальный индекс (дедуп):</w:t>
      </w:r>
      <w:r w:rsidRPr="0095116D">
        <w:br/>
        <w:t>(country_id, block_id, type_id, problem, coalesce(norm_id,'00000000-0000-0000-0000-000000000000'))</w:t>
      </w:r>
    </w:p>
    <w:p w14:paraId="424282D6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defect_measurements</w:t>
      </w:r>
      <w:r w:rsidRPr="0095116D">
        <w:t>(id bigserial PK, defect_id uuid → defects.id, name text, value text, unit text, created_at timestamptz default now(), created_by uuid)</w:t>
      </w:r>
    </w:p>
    <w:p w14:paraId="0CA21639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media_files</w:t>
      </w:r>
      <w:r w:rsidRPr="0095116D">
        <w:t>(id uuid PK, project_id uuid, defect_id uuid?, location_id uuid?, path text, preview_path text?, exif jsonb?, tags text[], created_at timestamptz default now())</w:t>
      </w:r>
    </w:p>
    <w:p w14:paraId="413B5150" w14:textId="77777777" w:rsidR="0095116D" w:rsidRPr="0095116D" w:rsidRDefault="0095116D" w:rsidP="00B4331A">
      <w:pPr>
        <w:numPr>
          <w:ilvl w:val="0"/>
          <w:numId w:val="11"/>
        </w:numPr>
        <w:spacing w:after="0"/>
      </w:pPr>
      <w:r w:rsidRPr="0095116D">
        <w:rPr>
          <w:b/>
          <w:bCs/>
        </w:rPr>
        <w:t>import_logs</w:t>
      </w:r>
      <w:r w:rsidRPr="0095116D">
        <w:t>(id bigserial PK, source text, rows int, started_at timestamptz, finished_at timestamptz, details jsonb)</w:t>
      </w:r>
    </w:p>
    <w:p w14:paraId="1BAB4447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5.2 Представления (для UI)</w:t>
      </w:r>
    </w:p>
    <w:p w14:paraId="146725F2" w14:textId="77777777" w:rsidR="0095116D" w:rsidRPr="0095116D" w:rsidRDefault="0095116D" w:rsidP="00B4331A">
      <w:pPr>
        <w:numPr>
          <w:ilvl w:val="0"/>
          <w:numId w:val="12"/>
        </w:numPr>
        <w:spacing w:after="0"/>
        <w:rPr>
          <w:lang w:val="ru-RU"/>
        </w:rPr>
      </w:pPr>
      <w:r w:rsidRPr="0095116D">
        <w:rPr>
          <w:b/>
          <w:bCs/>
        </w:rPr>
        <w:t>defects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full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v</w:t>
      </w:r>
      <w:r w:rsidRPr="0095116D">
        <w:rPr>
          <w:b/>
          <w:bCs/>
          <w:lang w:val="ru-RU"/>
        </w:rPr>
        <w:t>2</w:t>
      </w:r>
      <w:r w:rsidRPr="0095116D">
        <w:rPr>
          <w:lang w:val="ru-RU"/>
        </w:rPr>
        <w:t xml:space="preserve"> — развёрнутая запись дефекта: имена страны/блока/типа/локаций, норма (код/пункт/ссылка/выдержка), критичность (имя, порядок), удобный </w:t>
      </w:r>
      <w:r w:rsidRPr="0095116D">
        <w:t>norm</w:t>
      </w:r>
      <w:r w:rsidRPr="0095116D">
        <w:rPr>
          <w:lang w:val="ru-RU"/>
        </w:rPr>
        <w:t>_</w:t>
      </w:r>
      <w:r w:rsidRPr="0095116D">
        <w:t>display</w:t>
      </w:r>
      <w:r w:rsidRPr="0095116D">
        <w:rPr>
          <w:lang w:val="ru-RU"/>
        </w:rPr>
        <w:t xml:space="preserve"> = </w:t>
      </w:r>
      <w:r w:rsidRPr="0095116D">
        <w:t>code</w:t>
      </w:r>
      <w:r w:rsidRPr="0095116D">
        <w:rPr>
          <w:lang w:val="ru-RU"/>
        </w:rPr>
        <w:t xml:space="preserve"> + </w:t>
      </w:r>
      <w:r w:rsidRPr="0095116D">
        <w:t>point</w:t>
      </w:r>
      <w:r w:rsidRPr="0095116D">
        <w:rPr>
          <w:lang w:val="ru-RU"/>
        </w:rPr>
        <w:t>.</w:t>
      </w:r>
    </w:p>
    <w:p w14:paraId="542779B3" w14:textId="77777777" w:rsidR="0095116D" w:rsidRPr="0095116D" w:rsidRDefault="0095116D" w:rsidP="00B4331A">
      <w:pPr>
        <w:numPr>
          <w:ilvl w:val="0"/>
          <w:numId w:val="12"/>
        </w:numPr>
        <w:spacing w:after="0"/>
        <w:rPr>
          <w:lang w:val="ru-RU"/>
        </w:rPr>
      </w:pPr>
      <w:r w:rsidRPr="0095116D">
        <w:rPr>
          <w:b/>
          <w:bCs/>
        </w:rPr>
        <w:t>defects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view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v</w:t>
      </w:r>
      <w:r w:rsidRPr="0095116D">
        <w:rPr>
          <w:b/>
          <w:bCs/>
          <w:lang w:val="ru-RU"/>
        </w:rPr>
        <w:t>2</w:t>
      </w:r>
      <w:r w:rsidRPr="0095116D">
        <w:rPr>
          <w:lang w:val="ru-RU"/>
        </w:rPr>
        <w:t xml:space="preserve"> — компактная выборка для списка/таблицы (с </w:t>
      </w:r>
      <w:r w:rsidRPr="0095116D">
        <w:t>norm</w:t>
      </w:r>
      <w:r w:rsidRPr="0095116D">
        <w:rPr>
          <w:lang w:val="ru-RU"/>
        </w:rPr>
        <w:t>_</w:t>
      </w:r>
      <w:r w:rsidRPr="0095116D">
        <w:t>display</w:t>
      </w:r>
      <w:r w:rsidRPr="0095116D">
        <w:rPr>
          <w:lang w:val="ru-RU"/>
        </w:rPr>
        <w:t xml:space="preserve"> и </w:t>
      </w:r>
      <w:r w:rsidRPr="0095116D">
        <w:t>severity</w:t>
      </w:r>
      <w:r w:rsidRPr="0095116D">
        <w:rPr>
          <w:lang w:val="ru-RU"/>
        </w:rPr>
        <w:t>_</w:t>
      </w:r>
      <w:r w:rsidRPr="0095116D">
        <w:t>order</w:t>
      </w:r>
      <w:r w:rsidRPr="0095116D">
        <w:rPr>
          <w:lang w:val="ru-RU"/>
        </w:rPr>
        <w:t>).</w:t>
      </w:r>
    </w:p>
    <w:p w14:paraId="09749821" w14:textId="77777777" w:rsidR="0095116D" w:rsidRPr="0095116D" w:rsidRDefault="0095116D" w:rsidP="00B4331A">
      <w:pPr>
        <w:spacing w:after="0"/>
        <w:rPr>
          <w:b/>
          <w:bCs/>
          <w:lang w:val="ru-RU"/>
        </w:rPr>
      </w:pPr>
      <w:r w:rsidRPr="0095116D">
        <w:rPr>
          <w:b/>
          <w:bCs/>
          <w:lang w:val="ru-RU"/>
        </w:rPr>
        <w:lastRenderedPageBreak/>
        <w:t xml:space="preserve">5.3 Политики </w:t>
      </w:r>
      <w:r w:rsidRPr="0095116D">
        <w:rPr>
          <w:b/>
          <w:bCs/>
        </w:rPr>
        <w:t>RLS</w:t>
      </w:r>
    </w:p>
    <w:p w14:paraId="58FCE422" w14:textId="77777777" w:rsidR="0095116D" w:rsidRPr="0095116D" w:rsidRDefault="0095116D" w:rsidP="00B4331A">
      <w:pPr>
        <w:spacing w:after="0"/>
        <w:rPr>
          <w:lang w:val="ru-RU"/>
        </w:rPr>
      </w:pPr>
      <w:r w:rsidRPr="0095116D">
        <w:rPr>
          <w:lang w:val="ru-RU"/>
        </w:rPr>
        <w:t>Включены на всех таблицах.</w:t>
      </w:r>
    </w:p>
    <w:p w14:paraId="78C8C464" w14:textId="77777777" w:rsidR="0095116D" w:rsidRPr="0095116D" w:rsidRDefault="0095116D" w:rsidP="00B4331A">
      <w:pPr>
        <w:numPr>
          <w:ilvl w:val="0"/>
          <w:numId w:val="13"/>
        </w:numPr>
        <w:spacing w:after="0"/>
      </w:pPr>
      <w:r w:rsidRPr="0095116D">
        <w:t xml:space="preserve">SELECT: доступны </w:t>
      </w:r>
      <w:r w:rsidRPr="0095116D">
        <w:rPr>
          <w:b/>
          <w:bCs/>
        </w:rPr>
        <w:t>anon</w:t>
      </w:r>
      <w:r w:rsidRPr="0095116D">
        <w:t xml:space="preserve"> и </w:t>
      </w:r>
      <w:r w:rsidRPr="0095116D">
        <w:rPr>
          <w:b/>
          <w:bCs/>
        </w:rPr>
        <w:t>authenticated</w:t>
      </w:r>
      <w:r w:rsidRPr="0095116D">
        <w:t xml:space="preserve"> (read-only).</w:t>
      </w:r>
    </w:p>
    <w:p w14:paraId="49231A94" w14:textId="77777777" w:rsidR="0095116D" w:rsidRPr="0095116D" w:rsidRDefault="0095116D" w:rsidP="00B4331A">
      <w:pPr>
        <w:numPr>
          <w:ilvl w:val="0"/>
          <w:numId w:val="13"/>
        </w:numPr>
        <w:spacing w:after="0"/>
      </w:pPr>
      <w:r w:rsidRPr="0095116D">
        <w:t>INSERT/UPDATE/DELETE:</w:t>
      </w:r>
    </w:p>
    <w:p w14:paraId="62BF691E" w14:textId="77777777" w:rsidR="0095116D" w:rsidRPr="0095116D" w:rsidRDefault="0095116D" w:rsidP="00B4331A">
      <w:pPr>
        <w:numPr>
          <w:ilvl w:val="1"/>
          <w:numId w:val="13"/>
        </w:numPr>
        <w:spacing w:after="0"/>
      </w:pPr>
      <w:r w:rsidRPr="0095116D">
        <w:rPr>
          <w:b/>
          <w:bCs/>
        </w:rPr>
        <w:t>defect_measurements</w:t>
      </w:r>
      <w:r w:rsidRPr="0095116D">
        <w:t xml:space="preserve"> — разрешить authenticated все операции;</w:t>
      </w:r>
    </w:p>
    <w:p w14:paraId="64309D6E" w14:textId="77777777" w:rsidR="0095116D" w:rsidRPr="0095116D" w:rsidRDefault="0095116D" w:rsidP="00B4331A">
      <w:pPr>
        <w:numPr>
          <w:ilvl w:val="1"/>
          <w:numId w:val="13"/>
        </w:numPr>
        <w:spacing w:after="0"/>
      </w:pPr>
      <w:r w:rsidRPr="0095116D">
        <w:rPr>
          <w:b/>
          <w:bCs/>
        </w:rPr>
        <w:t>defects</w:t>
      </w:r>
      <w:r w:rsidRPr="0095116D">
        <w:t xml:space="preserve"> — UPDATE (критичность, локация, problem/description/solution);</w:t>
      </w:r>
    </w:p>
    <w:p w14:paraId="381476A1" w14:textId="77777777" w:rsidR="0095116D" w:rsidRPr="0095116D" w:rsidRDefault="0095116D" w:rsidP="00B4331A">
      <w:pPr>
        <w:numPr>
          <w:ilvl w:val="1"/>
          <w:numId w:val="13"/>
        </w:numPr>
        <w:spacing w:after="0"/>
        <w:rPr>
          <w:lang w:val="ru-RU"/>
        </w:rPr>
      </w:pPr>
      <w:r w:rsidRPr="0095116D">
        <w:rPr>
          <w:b/>
          <w:bCs/>
        </w:rPr>
        <w:t>locations</w:t>
      </w:r>
      <w:r w:rsidRPr="0095116D">
        <w:rPr>
          <w:lang w:val="ru-RU"/>
        </w:rPr>
        <w:t xml:space="preserve"> — </w:t>
      </w:r>
      <w:r w:rsidRPr="0095116D">
        <w:t>INSERT</w:t>
      </w:r>
      <w:r w:rsidRPr="0095116D">
        <w:rPr>
          <w:lang w:val="ru-RU"/>
        </w:rPr>
        <w:t xml:space="preserve"> (пользователь может добавлять свои локации);</w:t>
      </w:r>
    </w:p>
    <w:p w14:paraId="0417C706" w14:textId="77777777" w:rsidR="0095116D" w:rsidRPr="0095116D" w:rsidRDefault="0095116D" w:rsidP="00B4331A">
      <w:pPr>
        <w:numPr>
          <w:ilvl w:val="1"/>
          <w:numId w:val="13"/>
        </w:numPr>
        <w:spacing w:after="0"/>
        <w:rPr>
          <w:lang w:val="ru-RU"/>
        </w:rPr>
      </w:pPr>
      <w:r w:rsidRPr="0095116D">
        <w:rPr>
          <w:b/>
          <w:bCs/>
        </w:rPr>
        <w:t>media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files</w:t>
      </w:r>
      <w:r w:rsidRPr="0095116D">
        <w:rPr>
          <w:lang w:val="ru-RU"/>
        </w:rPr>
        <w:t xml:space="preserve"> — </w:t>
      </w:r>
      <w:r w:rsidRPr="0095116D">
        <w:t>INSERT</w:t>
      </w:r>
      <w:r w:rsidRPr="0095116D">
        <w:rPr>
          <w:lang w:val="ru-RU"/>
        </w:rPr>
        <w:t xml:space="preserve"> (добавление медиа/метаданных).</w:t>
      </w:r>
    </w:p>
    <w:p w14:paraId="1F3ADE10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5.4 Индексы и производительность</w:t>
      </w:r>
    </w:p>
    <w:p w14:paraId="3065DE16" w14:textId="77777777" w:rsidR="0095116D" w:rsidRPr="0095116D" w:rsidRDefault="0095116D" w:rsidP="00B4331A">
      <w:pPr>
        <w:numPr>
          <w:ilvl w:val="0"/>
          <w:numId w:val="14"/>
        </w:numPr>
        <w:spacing w:after="0"/>
      </w:pPr>
      <w:r w:rsidRPr="0095116D">
        <w:t>Индексы на всех FK.</w:t>
      </w:r>
    </w:p>
    <w:p w14:paraId="4F05B667" w14:textId="77777777" w:rsidR="0095116D" w:rsidRPr="0095116D" w:rsidRDefault="0095116D" w:rsidP="00B4331A">
      <w:pPr>
        <w:numPr>
          <w:ilvl w:val="0"/>
          <w:numId w:val="14"/>
        </w:numPr>
        <w:spacing w:after="0"/>
      </w:pPr>
      <w:r w:rsidRPr="0095116D">
        <w:t>defects_dedupe_idx (см. выше).</w:t>
      </w:r>
    </w:p>
    <w:p w14:paraId="2933610A" w14:textId="77777777" w:rsidR="0095116D" w:rsidRPr="0095116D" w:rsidRDefault="0095116D" w:rsidP="00B4331A">
      <w:pPr>
        <w:numPr>
          <w:ilvl w:val="0"/>
          <w:numId w:val="14"/>
        </w:numPr>
        <w:spacing w:after="0"/>
      </w:pPr>
      <w:r w:rsidRPr="0095116D">
        <w:t>Для фулл-текста: gin + pg_trgm на (problem, description, solution, norm_display).</w:t>
      </w:r>
    </w:p>
    <w:p w14:paraId="331E8B62" w14:textId="77777777" w:rsidR="0095116D" w:rsidRPr="0095116D" w:rsidRDefault="0095116D" w:rsidP="00B4331A">
      <w:pPr>
        <w:numPr>
          <w:ilvl w:val="0"/>
          <w:numId w:val="14"/>
        </w:numPr>
        <w:spacing w:after="0"/>
        <w:rPr>
          <w:lang w:val="ru-RU"/>
        </w:rPr>
      </w:pPr>
      <w:r w:rsidRPr="0095116D">
        <w:rPr>
          <w:lang w:val="ru-RU"/>
        </w:rPr>
        <w:t xml:space="preserve">Бюджет ответа списка: </w:t>
      </w:r>
      <w:r w:rsidRPr="0095116D">
        <w:rPr>
          <w:b/>
          <w:bCs/>
          <w:lang w:val="ru-RU"/>
        </w:rPr>
        <w:t>≤300–600 мс</w:t>
      </w:r>
      <w:r w:rsidRPr="0095116D">
        <w:rPr>
          <w:lang w:val="ru-RU"/>
        </w:rPr>
        <w:t xml:space="preserve"> при </w:t>
      </w:r>
      <w:r w:rsidRPr="0095116D">
        <w:t>pageSize</w:t>
      </w:r>
      <w:r w:rsidRPr="0095116D">
        <w:rPr>
          <w:lang w:val="ru-RU"/>
        </w:rPr>
        <w:t>=50 и типовых фильтрах.</w:t>
      </w:r>
    </w:p>
    <w:p w14:paraId="35D604C5" w14:textId="77777777" w:rsidR="0095116D" w:rsidRPr="0095116D" w:rsidRDefault="00B4331A" w:rsidP="00B4331A">
      <w:pPr>
        <w:spacing w:after="0"/>
      </w:pPr>
      <w:r>
        <w:pict w14:anchorId="2B91F149">
          <v:rect id="_x0000_i1030" style="width:0;height:1.5pt" o:hralign="center" o:hrstd="t" o:hr="t" fillcolor="#a0a0a0" stroked="f"/>
        </w:pict>
      </w:r>
    </w:p>
    <w:p w14:paraId="6E81CF0F" w14:textId="77777777" w:rsidR="0095116D" w:rsidRPr="0095116D" w:rsidRDefault="0095116D" w:rsidP="00B4331A">
      <w:pPr>
        <w:spacing w:after="0"/>
        <w:rPr>
          <w:b/>
          <w:bCs/>
          <w:lang w:val="ru-RU"/>
        </w:rPr>
      </w:pPr>
      <w:r w:rsidRPr="0095116D">
        <w:rPr>
          <w:b/>
          <w:bCs/>
          <w:lang w:val="ru-RU"/>
        </w:rPr>
        <w:t xml:space="preserve">6) </w:t>
      </w:r>
      <w:r w:rsidRPr="0095116D">
        <w:rPr>
          <w:b/>
          <w:bCs/>
        </w:rPr>
        <w:t>UI</w:t>
      </w:r>
      <w:r w:rsidRPr="0095116D">
        <w:rPr>
          <w:b/>
          <w:bCs/>
          <w:lang w:val="ru-RU"/>
        </w:rPr>
        <w:t>/</w:t>
      </w:r>
      <w:r w:rsidRPr="0095116D">
        <w:rPr>
          <w:b/>
          <w:bCs/>
        </w:rPr>
        <w:t>UX</w:t>
      </w:r>
    </w:p>
    <w:p w14:paraId="04F155F5" w14:textId="77777777" w:rsidR="0095116D" w:rsidRPr="0095116D" w:rsidRDefault="0095116D" w:rsidP="00B4331A">
      <w:pPr>
        <w:spacing w:after="0"/>
        <w:rPr>
          <w:b/>
          <w:bCs/>
          <w:lang w:val="ru-RU"/>
        </w:rPr>
      </w:pPr>
      <w:r w:rsidRPr="0095116D">
        <w:rPr>
          <w:b/>
          <w:bCs/>
          <w:lang w:val="ru-RU"/>
        </w:rPr>
        <w:t>6.1 Главная «/»</w:t>
      </w:r>
    </w:p>
    <w:p w14:paraId="397B53DF" w14:textId="77777777" w:rsidR="0095116D" w:rsidRPr="0095116D" w:rsidRDefault="0095116D" w:rsidP="00B4331A">
      <w:pPr>
        <w:spacing w:after="0"/>
        <w:rPr>
          <w:lang w:val="ru-RU"/>
        </w:rPr>
      </w:pPr>
      <w:r w:rsidRPr="0095116D">
        <w:rPr>
          <w:b/>
          <w:bCs/>
          <w:lang w:val="ru-RU"/>
        </w:rPr>
        <w:t>Фильтры (верхняя панель):</w:t>
      </w:r>
    </w:p>
    <w:p w14:paraId="4B4D70DF" w14:textId="77777777" w:rsidR="0095116D" w:rsidRPr="0095116D" w:rsidRDefault="0095116D" w:rsidP="00B4331A">
      <w:pPr>
        <w:numPr>
          <w:ilvl w:val="0"/>
          <w:numId w:val="15"/>
        </w:numPr>
        <w:spacing w:after="0"/>
      </w:pPr>
      <w:r w:rsidRPr="0095116D">
        <w:rPr>
          <w:b/>
          <w:bCs/>
        </w:rPr>
        <w:t>Страна</w:t>
      </w:r>
      <w:r w:rsidRPr="0095116D">
        <w:t xml:space="preserve"> (из countries, is_enabled=true),</w:t>
      </w:r>
    </w:p>
    <w:p w14:paraId="74EFF333" w14:textId="77777777" w:rsidR="0095116D" w:rsidRPr="0095116D" w:rsidRDefault="0095116D" w:rsidP="00B4331A">
      <w:pPr>
        <w:numPr>
          <w:ilvl w:val="0"/>
          <w:numId w:val="15"/>
        </w:numPr>
        <w:spacing w:after="0"/>
      </w:pPr>
      <w:r w:rsidRPr="0095116D">
        <w:rPr>
          <w:b/>
          <w:bCs/>
        </w:rPr>
        <w:t>Блок</w:t>
      </w:r>
      <w:r w:rsidRPr="0095116D">
        <w:t xml:space="preserve"> (из blocks),</w:t>
      </w:r>
    </w:p>
    <w:p w14:paraId="3451E3B7" w14:textId="77777777" w:rsidR="0095116D" w:rsidRPr="0095116D" w:rsidRDefault="0095116D" w:rsidP="00B4331A">
      <w:pPr>
        <w:numPr>
          <w:ilvl w:val="0"/>
          <w:numId w:val="15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Тип</w:t>
      </w:r>
      <w:r w:rsidRPr="0095116D">
        <w:rPr>
          <w:lang w:val="ru-RU"/>
        </w:rPr>
        <w:t xml:space="preserve"> (из </w:t>
      </w:r>
      <w:r w:rsidRPr="0095116D">
        <w:t>defect</w:t>
      </w:r>
      <w:r w:rsidRPr="0095116D">
        <w:rPr>
          <w:lang w:val="ru-RU"/>
        </w:rPr>
        <w:t>_</w:t>
      </w:r>
      <w:r w:rsidRPr="0095116D">
        <w:t>types</w:t>
      </w:r>
      <w:r w:rsidRPr="0095116D">
        <w:rPr>
          <w:lang w:val="ru-RU"/>
        </w:rPr>
        <w:t>, зависит от блока),</w:t>
      </w:r>
    </w:p>
    <w:p w14:paraId="4499A471" w14:textId="77777777" w:rsidR="0095116D" w:rsidRPr="0095116D" w:rsidRDefault="0095116D" w:rsidP="00B4331A">
      <w:pPr>
        <w:numPr>
          <w:ilvl w:val="0"/>
          <w:numId w:val="15"/>
        </w:numPr>
        <w:spacing w:after="0"/>
      </w:pPr>
      <w:r w:rsidRPr="0095116D">
        <w:rPr>
          <w:b/>
          <w:bCs/>
        </w:rPr>
        <w:t>Категория локации</w:t>
      </w:r>
      <w:r w:rsidRPr="0095116D">
        <w:t xml:space="preserve"> (из location_categories),</w:t>
      </w:r>
    </w:p>
    <w:p w14:paraId="55466F65" w14:textId="77777777" w:rsidR="0095116D" w:rsidRPr="0095116D" w:rsidRDefault="0095116D" w:rsidP="00B4331A">
      <w:pPr>
        <w:numPr>
          <w:ilvl w:val="0"/>
          <w:numId w:val="15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Локация</w:t>
      </w:r>
      <w:r w:rsidRPr="0095116D">
        <w:rPr>
          <w:lang w:val="ru-RU"/>
        </w:rPr>
        <w:t xml:space="preserve"> (из </w:t>
      </w:r>
      <w:r w:rsidRPr="0095116D">
        <w:t>locations</w:t>
      </w:r>
      <w:r w:rsidRPr="0095116D">
        <w:rPr>
          <w:lang w:val="ru-RU"/>
        </w:rPr>
        <w:t>, зависит от категории),</w:t>
      </w:r>
    </w:p>
    <w:p w14:paraId="0A2C688F" w14:textId="77777777" w:rsidR="0095116D" w:rsidRPr="0095116D" w:rsidRDefault="0095116D" w:rsidP="00B4331A">
      <w:pPr>
        <w:numPr>
          <w:ilvl w:val="0"/>
          <w:numId w:val="15"/>
        </w:numPr>
        <w:spacing w:after="0"/>
      </w:pPr>
      <w:r w:rsidRPr="0095116D">
        <w:rPr>
          <w:b/>
          <w:bCs/>
        </w:rPr>
        <w:t>Критичность</w:t>
      </w:r>
      <w:r w:rsidRPr="0095116D">
        <w:t xml:space="preserve"> (из severity_levels),</w:t>
      </w:r>
    </w:p>
    <w:p w14:paraId="64B3FAE2" w14:textId="77777777" w:rsidR="0095116D" w:rsidRPr="0095116D" w:rsidRDefault="0095116D" w:rsidP="00B4331A">
      <w:pPr>
        <w:numPr>
          <w:ilvl w:val="0"/>
          <w:numId w:val="15"/>
        </w:numPr>
        <w:spacing w:after="0"/>
      </w:pPr>
      <w:r w:rsidRPr="0095116D">
        <w:rPr>
          <w:b/>
          <w:bCs/>
        </w:rPr>
        <w:t>Поиск</w:t>
      </w:r>
      <w:r w:rsidRPr="0095116D">
        <w:t xml:space="preserve"> (фри-текст по problem/description/solution/norm_display; при включённом pg_trgm — ранжирование).</w:t>
      </w:r>
    </w:p>
    <w:p w14:paraId="67AC8E22" w14:textId="77777777" w:rsidR="0095116D" w:rsidRPr="0095116D" w:rsidRDefault="0095116D" w:rsidP="00B4331A">
      <w:pPr>
        <w:spacing w:after="0"/>
        <w:rPr>
          <w:lang w:val="ru-RU"/>
        </w:rPr>
      </w:pPr>
      <w:r w:rsidRPr="0095116D">
        <w:rPr>
          <w:b/>
          <w:bCs/>
          <w:lang w:val="ru-RU"/>
        </w:rPr>
        <w:t xml:space="preserve">Таблица дефектов (источник </w:t>
      </w:r>
      <w:r w:rsidRPr="0095116D">
        <w:rPr>
          <w:b/>
          <w:bCs/>
        </w:rPr>
        <w:t>defects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view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v</w:t>
      </w:r>
      <w:r w:rsidRPr="0095116D">
        <w:rPr>
          <w:b/>
          <w:bCs/>
          <w:lang w:val="ru-RU"/>
        </w:rPr>
        <w:t>2):</w:t>
      </w:r>
      <w:r w:rsidRPr="0095116D">
        <w:rPr>
          <w:lang w:val="ru-RU"/>
        </w:rPr>
        <w:br/>
        <w:t xml:space="preserve">колонки: </w:t>
      </w:r>
      <w:r w:rsidRPr="0095116D">
        <w:t>checkbox</w:t>
      </w:r>
      <w:r w:rsidRPr="0095116D">
        <w:rPr>
          <w:lang w:val="ru-RU"/>
        </w:rPr>
        <w:t xml:space="preserve">, </w:t>
      </w:r>
      <w:r w:rsidRPr="0095116D">
        <w:t>ID</w:t>
      </w:r>
      <w:r w:rsidRPr="0095116D">
        <w:rPr>
          <w:lang w:val="ru-RU"/>
        </w:rPr>
        <w:t>, Страна, Блок, Тип, Проблема, Описание, Решение, Норма (</w:t>
      </w:r>
      <w:r w:rsidRPr="0095116D">
        <w:t>display</w:t>
      </w:r>
      <w:r w:rsidRPr="0095116D">
        <w:rPr>
          <w:lang w:val="ru-RU"/>
        </w:rPr>
        <w:t>), Критичность, Категория локации, Локация.</w:t>
      </w:r>
    </w:p>
    <w:p w14:paraId="61D5ACFB" w14:textId="77777777" w:rsidR="0095116D" w:rsidRPr="0095116D" w:rsidRDefault="0095116D" w:rsidP="00B4331A">
      <w:pPr>
        <w:numPr>
          <w:ilvl w:val="0"/>
          <w:numId w:val="16"/>
        </w:numPr>
        <w:spacing w:after="0"/>
      </w:pPr>
      <w:r w:rsidRPr="0095116D">
        <w:t>Сортировка по всем колонкам.</w:t>
      </w:r>
    </w:p>
    <w:p w14:paraId="5D59F1F9" w14:textId="77777777" w:rsidR="0095116D" w:rsidRPr="0095116D" w:rsidRDefault="0095116D" w:rsidP="00B4331A">
      <w:pPr>
        <w:numPr>
          <w:ilvl w:val="0"/>
          <w:numId w:val="16"/>
        </w:numPr>
        <w:spacing w:after="0"/>
        <w:rPr>
          <w:lang w:val="ru-RU"/>
        </w:rPr>
      </w:pPr>
      <w:r w:rsidRPr="0095116D">
        <w:rPr>
          <w:lang w:val="ru-RU"/>
        </w:rPr>
        <w:t>Скрытие пустых/нерелевантных значений при активных фильтрах.</w:t>
      </w:r>
    </w:p>
    <w:p w14:paraId="5EA4C0A9" w14:textId="77777777" w:rsidR="0095116D" w:rsidRPr="0095116D" w:rsidRDefault="0095116D" w:rsidP="00B4331A">
      <w:pPr>
        <w:numPr>
          <w:ilvl w:val="0"/>
          <w:numId w:val="16"/>
        </w:numPr>
        <w:spacing w:after="0"/>
        <w:rPr>
          <w:lang w:val="ru-RU"/>
        </w:rPr>
      </w:pPr>
      <w:r w:rsidRPr="0095116D">
        <w:rPr>
          <w:lang w:val="ru-RU"/>
        </w:rPr>
        <w:t xml:space="preserve">Пагинация (серверная): </w:t>
      </w:r>
      <w:r w:rsidRPr="0095116D">
        <w:rPr>
          <w:b/>
          <w:bCs/>
          <w:lang w:val="ru-RU"/>
        </w:rPr>
        <w:t>50/100/200</w:t>
      </w:r>
      <w:r w:rsidRPr="0095116D">
        <w:rPr>
          <w:lang w:val="ru-RU"/>
        </w:rPr>
        <w:t>, стрелки, «в начало/в конец», «</w:t>
      </w:r>
      <w:r w:rsidRPr="0095116D">
        <w:t>go</w:t>
      </w:r>
      <w:r w:rsidRPr="0095116D">
        <w:rPr>
          <w:lang w:val="ru-RU"/>
        </w:rPr>
        <w:t xml:space="preserve"> </w:t>
      </w:r>
      <w:r w:rsidRPr="0095116D">
        <w:t>to</w:t>
      </w:r>
      <w:r w:rsidRPr="0095116D">
        <w:rPr>
          <w:lang w:val="ru-RU"/>
        </w:rPr>
        <w:t xml:space="preserve"> </w:t>
      </w:r>
      <w:r w:rsidRPr="0095116D">
        <w:t>page</w:t>
      </w:r>
      <w:r w:rsidRPr="0095116D">
        <w:rPr>
          <w:lang w:val="ru-RU"/>
        </w:rPr>
        <w:t xml:space="preserve"> </w:t>
      </w:r>
      <w:r w:rsidRPr="0095116D">
        <w:t>N</w:t>
      </w:r>
      <w:r w:rsidRPr="0095116D">
        <w:rPr>
          <w:lang w:val="ru-RU"/>
        </w:rPr>
        <w:t>».</w:t>
      </w:r>
    </w:p>
    <w:p w14:paraId="7180001D" w14:textId="77777777" w:rsidR="0095116D" w:rsidRPr="0095116D" w:rsidRDefault="0095116D" w:rsidP="00B4331A">
      <w:pPr>
        <w:numPr>
          <w:ilvl w:val="0"/>
          <w:numId w:val="16"/>
        </w:numPr>
        <w:spacing w:after="0"/>
        <w:rPr>
          <w:lang w:val="ru-RU"/>
        </w:rPr>
      </w:pPr>
      <w:r w:rsidRPr="0095116D">
        <w:rPr>
          <w:lang w:val="ru-RU"/>
        </w:rPr>
        <w:t xml:space="preserve">Чекбоксы выбора строк (сохранение в </w:t>
      </w:r>
      <w:r w:rsidRPr="0095116D">
        <w:t>localStorage</w:t>
      </w:r>
      <w:r w:rsidRPr="0095116D">
        <w:rPr>
          <w:lang w:val="ru-RU"/>
        </w:rPr>
        <w:t xml:space="preserve"> по </w:t>
      </w:r>
      <w:r w:rsidRPr="0095116D">
        <w:t>id</w:t>
      </w:r>
      <w:r w:rsidRPr="0095116D">
        <w:rPr>
          <w:lang w:val="ru-RU"/>
        </w:rPr>
        <w:t>).</w:t>
      </w:r>
    </w:p>
    <w:p w14:paraId="569147E1" w14:textId="77777777" w:rsidR="0095116D" w:rsidRPr="0095116D" w:rsidRDefault="0095116D" w:rsidP="00B4331A">
      <w:pPr>
        <w:numPr>
          <w:ilvl w:val="0"/>
          <w:numId w:val="16"/>
        </w:numPr>
        <w:spacing w:after="0"/>
        <w:rPr>
          <w:lang w:val="ru-RU"/>
        </w:rPr>
      </w:pPr>
      <w:r w:rsidRPr="0095116D">
        <w:rPr>
          <w:lang w:val="ru-RU"/>
        </w:rPr>
        <w:t>Кнопки: «Выбрать страницу / Снять выбор», «Выбрать всё (по текущим фильтрам)».</w:t>
      </w:r>
    </w:p>
    <w:p w14:paraId="1E7F5995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Панель действий:</w:t>
      </w:r>
    </w:p>
    <w:p w14:paraId="169C709D" w14:textId="77777777" w:rsidR="0095116D" w:rsidRPr="0095116D" w:rsidRDefault="0095116D" w:rsidP="00B4331A">
      <w:pPr>
        <w:numPr>
          <w:ilvl w:val="0"/>
          <w:numId w:val="17"/>
        </w:numPr>
        <w:spacing w:after="0"/>
      </w:pPr>
      <w:r w:rsidRPr="0095116D">
        <w:t xml:space="preserve">Экспорт </w:t>
      </w:r>
      <w:r w:rsidRPr="0095116D">
        <w:rPr>
          <w:b/>
          <w:bCs/>
        </w:rPr>
        <w:t>выбранных</w:t>
      </w:r>
      <w:r w:rsidRPr="0095116D">
        <w:t>: PDF/DOCX/XLSX (по ids из localStorage).</w:t>
      </w:r>
    </w:p>
    <w:p w14:paraId="0A98F574" w14:textId="77777777" w:rsidR="0095116D" w:rsidRPr="0095116D" w:rsidRDefault="0095116D" w:rsidP="00B4331A">
      <w:pPr>
        <w:numPr>
          <w:ilvl w:val="0"/>
          <w:numId w:val="17"/>
        </w:numPr>
        <w:spacing w:after="0"/>
        <w:rPr>
          <w:lang w:val="ru-RU"/>
        </w:rPr>
      </w:pPr>
      <w:r w:rsidRPr="0095116D">
        <w:rPr>
          <w:lang w:val="ru-RU"/>
        </w:rPr>
        <w:t xml:space="preserve">Экспорт </w:t>
      </w:r>
      <w:r w:rsidRPr="0095116D">
        <w:rPr>
          <w:b/>
          <w:bCs/>
          <w:lang w:val="ru-RU"/>
        </w:rPr>
        <w:t>всех по фильтрам</w:t>
      </w:r>
      <w:r w:rsidRPr="0095116D">
        <w:rPr>
          <w:lang w:val="ru-RU"/>
        </w:rPr>
        <w:t xml:space="preserve">: </w:t>
      </w:r>
      <w:r w:rsidRPr="0095116D">
        <w:t>PDF</w:t>
      </w:r>
      <w:r w:rsidRPr="0095116D">
        <w:rPr>
          <w:lang w:val="ru-RU"/>
        </w:rPr>
        <w:t>/</w:t>
      </w:r>
      <w:r w:rsidRPr="0095116D">
        <w:t>DOCX</w:t>
      </w:r>
      <w:r w:rsidRPr="0095116D">
        <w:rPr>
          <w:lang w:val="ru-RU"/>
        </w:rPr>
        <w:t>/</w:t>
      </w:r>
      <w:r w:rsidRPr="0095116D">
        <w:t>XLSX</w:t>
      </w:r>
      <w:r w:rsidRPr="0095116D">
        <w:rPr>
          <w:lang w:val="ru-RU"/>
        </w:rPr>
        <w:t xml:space="preserve"> (сервер формирует по фильтрам, без ограничений страниц).</w:t>
      </w:r>
    </w:p>
    <w:p w14:paraId="290D2262" w14:textId="77777777" w:rsidR="0095116D" w:rsidRPr="0095116D" w:rsidRDefault="0095116D" w:rsidP="00B4331A">
      <w:pPr>
        <w:numPr>
          <w:ilvl w:val="0"/>
          <w:numId w:val="17"/>
        </w:numPr>
        <w:spacing w:after="0"/>
      </w:pPr>
      <w:r w:rsidRPr="0095116D">
        <w:t>«Сброс фильтров», «Очистить выбор».</w:t>
      </w:r>
    </w:p>
    <w:p w14:paraId="77ECC8C3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6.2 Детальная «/defect/[id]»</w:t>
      </w:r>
    </w:p>
    <w:p w14:paraId="51DEE5C3" w14:textId="77777777" w:rsidR="0095116D" w:rsidRPr="0095116D" w:rsidRDefault="0095116D" w:rsidP="00B4331A">
      <w:pPr>
        <w:numPr>
          <w:ilvl w:val="0"/>
          <w:numId w:val="18"/>
        </w:numPr>
        <w:spacing w:after="0"/>
      </w:pPr>
      <w:r w:rsidRPr="0095116D">
        <w:rPr>
          <w:b/>
          <w:bCs/>
        </w:rPr>
        <w:lastRenderedPageBreak/>
        <w:t>Карточка</w:t>
      </w:r>
      <w:r w:rsidRPr="0095116D">
        <w:t xml:space="preserve"> (read-only для anon, editable для authenticated):</w:t>
      </w:r>
      <w:r w:rsidRPr="0095116D">
        <w:br/>
        <w:t xml:space="preserve">страна (R/O), блок (R/O), тип (R/O), </w:t>
      </w:r>
      <w:r w:rsidRPr="0095116D">
        <w:rPr>
          <w:b/>
          <w:bCs/>
        </w:rPr>
        <w:t>problem/description/solution</w:t>
      </w:r>
      <w:r w:rsidRPr="0095116D">
        <w:t xml:space="preserve"> (editable), </w:t>
      </w:r>
      <w:r w:rsidRPr="0095116D">
        <w:rPr>
          <w:b/>
          <w:bCs/>
        </w:rPr>
        <w:t>критичность</w:t>
      </w:r>
      <w:r w:rsidRPr="0095116D">
        <w:t xml:space="preserve"> (select), </w:t>
      </w:r>
      <w:r w:rsidRPr="0095116D">
        <w:rPr>
          <w:b/>
          <w:bCs/>
        </w:rPr>
        <w:t>категория/локация</w:t>
      </w:r>
      <w:r w:rsidRPr="0095116D">
        <w:t xml:space="preserve"> (select → зависимый).</w:t>
      </w:r>
      <w:r w:rsidRPr="0095116D">
        <w:br/>
        <w:t xml:space="preserve">Норма — </w:t>
      </w:r>
      <w:r w:rsidRPr="0095116D">
        <w:rPr>
          <w:b/>
          <w:bCs/>
        </w:rPr>
        <w:t>кликабельная</w:t>
      </w:r>
      <w:r w:rsidRPr="0095116D">
        <w:t xml:space="preserve"> (открывает source_url).</w:t>
      </w:r>
      <w:r w:rsidRPr="0095116D">
        <w:br/>
        <w:t>Кнопка «Сохранить» (PATCH).</w:t>
      </w:r>
    </w:p>
    <w:p w14:paraId="6F214CAB" w14:textId="77777777" w:rsidR="0095116D" w:rsidRPr="0095116D" w:rsidRDefault="0095116D" w:rsidP="00B4331A">
      <w:pPr>
        <w:numPr>
          <w:ilvl w:val="0"/>
          <w:numId w:val="18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Измерения</w:t>
      </w:r>
      <w:r w:rsidRPr="0095116D">
        <w:rPr>
          <w:lang w:val="ru-RU"/>
        </w:rPr>
        <w:t>: табличный список (</w:t>
      </w:r>
      <w:r w:rsidRPr="0095116D">
        <w:t>name</w:t>
      </w:r>
      <w:r w:rsidRPr="0095116D">
        <w:rPr>
          <w:lang w:val="ru-RU"/>
        </w:rPr>
        <w:t xml:space="preserve">, </w:t>
      </w:r>
      <w:r w:rsidRPr="0095116D">
        <w:t>value</w:t>
      </w:r>
      <w:r w:rsidRPr="0095116D">
        <w:rPr>
          <w:lang w:val="ru-RU"/>
        </w:rPr>
        <w:t xml:space="preserve">, </w:t>
      </w:r>
      <w:r w:rsidRPr="0095116D">
        <w:t>unit</w:t>
      </w:r>
      <w:r w:rsidRPr="0095116D">
        <w:rPr>
          <w:lang w:val="ru-RU"/>
        </w:rPr>
        <w:t xml:space="preserve">, </w:t>
      </w:r>
      <w:r w:rsidRPr="0095116D">
        <w:t>created</w:t>
      </w:r>
      <w:r w:rsidRPr="0095116D">
        <w:rPr>
          <w:lang w:val="ru-RU"/>
        </w:rPr>
        <w:t>_</w:t>
      </w:r>
      <w:r w:rsidRPr="0095116D">
        <w:t>at</w:t>
      </w:r>
      <w:r w:rsidRPr="0095116D">
        <w:rPr>
          <w:lang w:val="ru-RU"/>
        </w:rPr>
        <w:t>) + форма добавления; правка/удаление (для автора/</w:t>
      </w:r>
      <w:r w:rsidRPr="0095116D">
        <w:t>authenticated</w:t>
      </w:r>
      <w:r w:rsidRPr="0095116D">
        <w:rPr>
          <w:lang w:val="ru-RU"/>
        </w:rPr>
        <w:t>).</w:t>
      </w:r>
    </w:p>
    <w:p w14:paraId="6B872C5D" w14:textId="77777777" w:rsidR="0095116D" w:rsidRPr="0095116D" w:rsidRDefault="0095116D" w:rsidP="00B4331A">
      <w:pPr>
        <w:numPr>
          <w:ilvl w:val="0"/>
          <w:numId w:val="18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Добавить локацию</w:t>
      </w:r>
      <w:r w:rsidRPr="0095116D">
        <w:rPr>
          <w:lang w:val="ru-RU"/>
        </w:rPr>
        <w:t xml:space="preserve">: поле + выбор категории → </w:t>
      </w:r>
      <w:r w:rsidRPr="0095116D">
        <w:t>insert</w:t>
      </w:r>
      <w:r w:rsidRPr="0095116D">
        <w:rPr>
          <w:lang w:val="ru-RU"/>
        </w:rPr>
        <w:t xml:space="preserve"> в </w:t>
      </w:r>
      <w:r w:rsidRPr="0095116D">
        <w:t>locations</w:t>
      </w:r>
      <w:r w:rsidRPr="0095116D">
        <w:rPr>
          <w:lang w:val="ru-RU"/>
        </w:rPr>
        <w:t xml:space="preserve">, </w:t>
      </w:r>
      <w:r w:rsidRPr="0095116D">
        <w:rPr>
          <w:b/>
          <w:bCs/>
          <w:lang w:val="ru-RU"/>
        </w:rPr>
        <w:t>сразу</w:t>
      </w:r>
      <w:r w:rsidRPr="0095116D">
        <w:rPr>
          <w:lang w:val="ru-RU"/>
        </w:rPr>
        <w:t xml:space="preserve"> появляется в </w:t>
      </w:r>
      <w:r w:rsidRPr="0095116D">
        <w:t>select</w:t>
      </w:r>
      <w:r w:rsidRPr="0095116D">
        <w:rPr>
          <w:lang w:val="ru-RU"/>
        </w:rPr>
        <w:t>.</w:t>
      </w:r>
    </w:p>
    <w:p w14:paraId="3BBDC985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6.3 Галерея медиа</w:t>
      </w:r>
    </w:p>
    <w:p w14:paraId="7AE8D625" w14:textId="77777777" w:rsidR="0095116D" w:rsidRPr="0095116D" w:rsidRDefault="0095116D" w:rsidP="00B4331A">
      <w:pPr>
        <w:numPr>
          <w:ilvl w:val="0"/>
          <w:numId w:val="19"/>
        </w:numPr>
        <w:spacing w:after="0"/>
      </w:pPr>
      <w:r w:rsidRPr="0095116D">
        <w:t>Источник: media_files.</w:t>
      </w:r>
    </w:p>
    <w:p w14:paraId="516C39AF" w14:textId="77777777" w:rsidR="0095116D" w:rsidRPr="0095116D" w:rsidRDefault="0095116D" w:rsidP="00B4331A">
      <w:pPr>
        <w:numPr>
          <w:ilvl w:val="0"/>
          <w:numId w:val="19"/>
        </w:numPr>
        <w:spacing w:after="0"/>
        <w:rPr>
          <w:lang w:val="ru-RU"/>
        </w:rPr>
      </w:pPr>
      <w:r w:rsidRPr="0095116D">
        <w:rPr>
          <w:lang w:val="ru-RU"/>
        </w:rPr>
        <w:t xml:space="preserve">Фичи: </w:t>
      </w:r>
      <w:r w:rsidRPr="0095116D">
        <w:rPr>
          <w:b/>
          <w:bCs/>
          <w:lang w:val="ru-RU"/>
        </w:rPr>
        <w:t>теги</w:t>
      </w:r>
      <w:r w:rsidRPr="0095116D">
        <w:rPr>
          <w:lang w:val="ru-RU"/>
        </w:rPr>
        <w:t xml:space="preserve"> (</w:t>
      </w:r>
      <w:r w:rsidRPr="0095116D">
        <w:t>tags</w:t>
      </w:r>
      <w:r w:rsidRPr="0095116D">
        <w:rPr>
          <w:lang w:val="ru-RU"/>
        </w:rPr>
        <w:t xml:space="preserve">[]), </w:t>
      </w:r>
      <w:r w:rsidRPr="0095116D">
        <w:rPr>
          <w:b/>
          <w:bCs/>
          <w:lang w:val="ru-RU"/>
        </w:rPr>
        <w:t>подписи</w:t>
      </w:r>
      <w:r w:rsidRPr="0095116D">
        <w:rPr>
          <w:lang w:val="ru-RU"/>
        </w:rPr>
        <w:t xml:space="preserve">, </w:t>
      </w:r>
      <w:r w:rsidRPr="0095116D">
        <w:rPr>
          <w:b/>
          <w:bCs/>
          <w:lang w:val="ru-RU"/>
        </w:rPr>
        <w:t>сортировка</w:t>
      </w:r>
      <w:r w:rsidRPr="0095116D">
        <w:rPr>
          <w:lang w:val="ru-RU"/>
        </w:rPr>
        <w:t xml:space="preserve"> по дате/имени, </w:t>
      </w:r>
      <w:r w:rsidRPr="0095116D">
        <w:rPr>
          <w:b/>
          <w:bCs/>
          <w:lang w:val="ru-RU"/>
        </w:rPr>
        <w:t>поиск по тегам/имени</w:t>
      </w:r>
      <w:r w:rsidRPr="0095116D">
        <w:rPr>
          <w:lang w:val="ru-RU"/>
        </w:rPr>
        <w:t xml:space="preserve">, </w:t>
      </w:r>
      <w:r w:rsidRPr="0095116D">
        <w:rPr>
          <w:b/>
          <w:bCs/>
          <w:lang w:val="ru-RU"/>
        </w:rPr>
        <w:t>мультивыбор</w:t>
      </w:r>
      <w:r w:rsidRPr="0095116D">
        <w:rPr>
          <w:lang w:val="ru-RU"/>
        </w:rPr>
        <w:t xml:space="preserve"> и </w:t>
      </w:r>
      <w:r w:rsidRPr="0095116D">
        <w:rPr>
          <w:b/>
          <w:bCs/>
          <w:lang w:val="ru-RU"/>
        </w:rPr>
        <w:t>пакетное удаление</w:t>
      </w:r>
      <w:r w:rsidRPr="0095116D">
        <w:rPr>
          <w:lang w:val="ru-RU"/>
        </w:rPr>
        <w:t>.</w:t>
      </w:r>
    </w:p>
    <w:p w14:paraId="3FEDCC4F" w14:textId="77777777" w:rsidR="0095116D" w:rsidRPr="0095116D" w:rsidRDefault="0095116D" w:rsidP="00B4331A">
      <w:pPr>
        <w:numPr>
          <w:ilvl w:val="0"/>
          <w:numId w:val="19"/>
        </w:numPr>
        <w:spacing w:after="0"/>
      </w:pPr>
      <w:r w:rsidRPr="0095116D">
        <w:rPr>
          <w:lang w:val="ru-RU"/>
        </w:rPr>
        <w:t xml:space="preserve">Превью (800 </w:t>
      </w:r>
      <w:r w:rsidRPr="0095116D">
        <w:t>px</w:t>
      </w:r>
      <w:r w:rsidRPr="0095116D">
        <w:rPr>
          <w:lang w:val="ru-RU"/>
        </w:rPr>
        <w:t xml:space="preserve">) и </w:t>
      </w:r>
      <w:r w:rsidRPr="0095116D">
        <w:t>EXIF</w:t>
      </w:r>
      <w:r w:rsidRPr="0095116D">
        <w:rPr>
          <w:lang w:val="ru-RU"/>
        </w:rPr>
        <w:t xml:space="preserve"> (дата съемки, камера и др.) — см. </w:t>
      </w:r>
      <w:r w:rsidRPr="0095116D">
        <w:t>§8.</w:t>
      </w:r>
    </w:p>
    <w:p w14:paraId="20C3D575" w14:textId="77777777" w:rsidR="0095116D" w:rsidRPr="0095116D" w:rsidRDefault="0095116D" w:rsidP="00B4331A">
      <w:pPr>
        <w:numPr>
          <w:ilvl w:val="0"/>
          <w:numId w:val="19"/>
        </w:numPr>
        <w:spacing w:after="0"/>
      </w:pPr>
      <w:r w:rsidRPr="0095116D">
        <w:t>Привязки: project_id/location_id/defect_id (опционально).</w:t>
      </w:r>
    </w:p>
    <w:p w14:paraId="13E0AC6B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6.4 Авторизация</w:t>
      </w:r>
    </w:p>
    <w:p w14:paraId="2D434037" w14:textId="77777777" w:rsidR="0095116D" w:rsidRPr="0095116D" w:rsidRDefault="0095116D" w:rsidP="00B4331A">
      <w:pPr>
        <w:numPr>
          <w:ilvl w:val="0"/>
          <w:numId w:val="20"/>
        </w:numPr>
        <w:spacing w:after="0"/>
        <w:rPr>
          <w:lang w:val="ru-RU"/>
        </w:rPr>
      </w:pPr>
      <w:r w:rsidRPr="0095116D">
        <w:t xml:space="preserve">Вход: </w:t>
      </w:r>
      <w:r w:rsidRPr="0095116D">
        <w:rPr>
          <w:b/>
          <w:bCs/>
        </w:rPr>
        <w:t>Email magic-link/OTP</w:t>
      </w:r>
      <w:r w:rsidRPr="0095116D">
        <w:t>. OAuth</w:t>
      </w:r>
      <w:r w:rsidRPr="0095116D">
        <w:rPr>
          <w:lang w:val="ru-RU"/>
        </w:rPr>
        <w:t>/</w:t>
      </w:r>
      <w:r w:rsidRPr="0095116D">
        <w:t>SSO</w:t>
      </w:r>
      <w:r w:rsidRPr="0095116D">
        <w:rPr>
          <w:lang w:val="ru-RU"/>
        </w:rPr>
        <w:t xml:space="preserve"> — не требуется на первом этапе.</w:t>
      </w:r>
    </w:p>
    <w:p w14:paraId="0803526E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6.5 Доступность и адаптивность</w:t>
      </w:r>
    </w:p>
    <w:p w14:paraId="027DEE47" w14:textId="77777777" w:rsidR="0095116D" w:rsidRPr="0095116D" w:rsidRDefault="0095116D" w:rsidP="00B4331A">
      <w:pPr>
        <w:numPr>
          <w:ilvl w:val="0"/>
          <w:numId w:val="21"/>
        </w:numPr>
        <w:spacing w:after="0"/>
      </w:pPr>
      <w:r w:rsidRPr="0095116D">
        <w:t>Адаптив: десктоп/планшет/мобайл.</w:t>
      </w:r>
    </w:p>
    <w:p w14:paraId="342AC2A1" w14:textId="77777777" w:rsidR="0095116D" w:rsidRPr="0095116D" w:rsidRDefault="0095116D" w:rsidP="00B4331A">
      <w:pPr>
        <w:numPr>
          <w:ilvl w:val="0"/>
          <w:numId w:val="21"/>
        </w:numPr>
        <w:spacing w:after="0"/>
        <w:rPr>
          <w:lang w:val="ru-RU"/>
        </w:rPr>
      </w:pPr>
      <w:r w:rsidRPr="0095116D">
        <w:t>A</w:t>
      </w:r>
      <w:r w:rsidRPr="0095116D">
        <w:rPr>
          <w:lang w:val="ru-RU"/>
        </w:rPr>
        <w:t>11</w:t>
      </w:r>
      <w:r w:rsidRPr="0095116D">
        <w:t>y</w:t>
      </w:r>
      <w:r w:rsidRPr="0095116D">
        <w:rPr>
          <w:lang w:val="ru-RU"/>
        </w:rPr>
        <w:t xml:space="preserve">: </w:t>
      </w:r>
      <w:r w:rsidRPr="0095116D">
        <w:t>aria</w:t>
      </w:r>
      <w:r w:rsidRPr="0095116D">
        <w:rPr>
          <w:lang w:val="ru-RU"/>
        </w:rPr>
        <w:t>-</w:t>
      </w:r>
      <w:r w:rsidRPr="0095116D">
        <w:t>label</w:t>
      </w:r>
      <w:r w:rsidRPr="0095116D">
        <w:rPr>
          <w:lang w:val="ru-RU"/>
        </w:rPr>
        <w:t>, фокус-стили, управление с клавиатуры.</w:t>
      </w:r>
    </w:p>
    <w:p w14:paraId="6779741A" w14:textId="77777777" w:rsidR="0095116D" w:rsidRPr="0095116D" w:rsidRDefault="00B4331A" w:rsidP="00B4331A">
      <w:pPr>
        <w:spacing w:after="0"/>
      </w:pPr>
      <w:r>
        <w:pict w14:anchorId="18E24FDF">
          <v:rect id="_x0000_i1031" style="width:0;height:1.5pt" o:hralign="center" o:hrstd="t" o:hr="t" fillcolor="#a0a0a0" stroked="f"/>
        </w:pict>
      </w:r>
    </w:p>
    <w:p w14:paraId="39680394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7) Поведение фильтров и зависимостей</w:t>
      </w:r>
    </w:p>
    <w:p w14:paraId="665E2173" w14:textId="77777777" w:rsidR="0095116D" w:rsidRPr="0095116D" w:rsidRDefault="0095116D" w:rsidP="00B4331A">
      <w:pPr>
        <w:numPr>
          <w:ilvl w:val="0"/>
          <w:numId w:val="22"/>
        </w:numPr>
        <w:spacing w:after="0"/>
        <w:rPr>
          <w:lang w:val="ru-RU"/>
        </w:rPr>
      </w:pPr>
      <w:r w:rsidRPr="0095116D">
        <w:rPr>
          <w:lang w:val="ru-RU"/>
        </w:rPr>
        <w:t xml:space="preserve">Выбор </w:t>
      </w:r>
      <w:r w:rsidRPr="0095116D">
        <w:rPr>
          <w:b/>
          <w:bCs/>
          <w:lang w:val="ru-RU"/>
        </w:rPr>
        <w:t>блока</w:t>
      </w:r>
      <w:r w:rsidRPr="0095116D">
        <w:rPr>
          <w:lang w:val="ru-RU"/>
        </w:rPr>
        <w:t xml:space="preserve"> ограничивает список </w:t>
      </w:r>
      <w:r w:rsidRPr="0095116D">
        <w:rPr>
          <w:b/>
          <w:bCs/>
          <w:lang w:val="ru-RU"/>
        </w:rPr>
        <w:t>типов</w:t>
      </w:r>
      <w:r w:rsidRPr="0095116D">
        <w:rPr>
          <w:lang w:val="ru-RU"/>
        </w:rPr>
        <w:t>.</w:t>
      </w:r>
    </w:p>
    <w:p w14:paraId="44362D11" w14:textId="77777777" w:rsidR="0095116D" w:rsidRPr="0095116D" w:rsidRDefault="0095116D" w:rsidP="00B4331A">
      <w:pPr>
        <w:numPr>
          <w:ilvl w:val="0"/>
          <w:numId w:val="22"/>
        </w:numPr>
        <w:spacing w:after="0"/>
        <w:rPr>
          <w:lang w:val="ru-RU"/>
        </w:rPr>
      </w:pPr>
      <w:r w:rsidRPr="0095116D">
        <w:rPr>
          <w:lang w:val="ru-RU"/>
        </w:rPr>
        <w:t xml:space="preserve">Выбор </w:t>
      </w:r>
      <w:r w:rsidRPr="0095116D">
        <w:rPr>
          <w:b/>
          <w:bCs/>
          <w:lang w:val="ru-RU"/>
        </w:rPr>
        <w:t>категории локации</w:t>
      </w:r>
      <w:r w:rsidRPr="0095116D">
        <w:rPr>
          <w:lang w:val="ru-RU"/>
        </w:rPr>
        <w:t xml:space="preserve"> ограничивает </w:t>
      </w:r>
      <w:r w:rsidRPr="0095116D">
        <w:rPr>
          <w:b/>
          <w:bCs/>
          <w:lang w:val="ru-RU"/>
        </w:rPr>
        <w:t>локации</w:t>
      </w:r>
      <w:r w:rsidRPr="0095116D">
        <w:rPr>
          <w:lang w:val="ru-RU"/>
        </w:rPr>
        <w:t>.</w:t>
      </w:r>
    </w:p>
    <w:p w14:paraId="6D6BBB6A" w14:textId="77777777" w:rsidR="0095116D" w:rsidRPr="0095116D" w:rsidRDefault="0095116D" w:rsidP="00B4331A">
      <w:pPr>
        <w:numPr>
          <w:ilvl w:val="0"/>
          <w:numId w:val="22"/>
        </w:numPr>
        <w:spacing w:after="0"/>
        <w:rPr>
          <w:lang w:val="ru-RU"/>
        </w:rPr>
      </w:pPr>
      <w:r w:rsidRPr="0095116D">
        <w:rPr>
          <w:lang w:val="ru-RU"/>
        </w:rPr>
        <w:t xml:space="preserve">Выбор </w:t>
      </w:r>
      <w:r w:rsidRPr="0095116D">
        <w:rPr>
          <w:b/>
          <w:bCs/>
          <w:lang w:val="ru-RU"/>
        </w:rPr>
        <w:t>страны</w:t>
      </w:r>
      <w:r w:rsidRPr="0095116D">
        <w:rPr>
          <w:lang w:val="ru-RU"/>
        </w:rPr>
        <w:t xml:space="preserve"> не ограничивает типы/локации, но фильтрует строки результатов.</w:t>
      </w:r>
    </w:p>
    <w:p w14:paraId="5901D455" w14:textId="77777777" w:rsidR="0095116D" w:rsidRPr="0095116D" w:rsidRDefault="0095116D" w:rsidP="00B4331A">
      <w:pPr>
        <w:numPr>
          <w:ilvl w:val="0"/>
          <w:numId w:val="22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Повторяемость</w:t>
      </w:r>
      <w:r w:rsidRPr="0095116D">
        <w:rPr>
          <w:lang w:val="ru-RU"/>
        </w:rPr>
        <w:t xml:space="preserve"> дефектов по помещениям — допустима; вывод строится по стране/блоку/типу с учётом выбранных локаций.</w:t>
      </w:r>
    </w:p>
    <w:p w14:paraId="363BA06A" w14:textId="77777777" w:rsidR="0095116D" w:rsidRPr="0095116D" w:rsidRDefault="00B4331A" w:rsidP="00B4331A">
      <w:pPr>
        <w:spacing w:after="0"/>
      </w:pPr>
      <w:r>
        <w:pict w14:anchorId="3D1EDA08">
          <v:rect id="_x0000_i1032" style="width:0;height:1.5pt" o:hralign="center" o:hrstd="t" o:hr="t" fillcolor="#a0a0a0" stroked="f"/>
        </w:pict>
      </w:r>
    </w:p>
    <w:p w14:paraId="2885CCB0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8) Экспорт отчётов</w:t>
      </w:r>
    </w:p>
    <w:p w14:paraId="300A4F09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8.1 Общие правила</w:t>
      </w:r>
    </w:p>
    <w:p w14:paraId="1686D09B" w14:textId="77777777" w:rsidR="0095116D" w:rsidRPr="0095116D" w:rsidRDefault="0095116D" w:rsidP="00B4331A">
      <w:pPr>
        <w:numPr>
          <w:ilvl w:val="0"/>
          <w:numId w:val="23"/>
        </w:numPr>
        <w:spacing w:after="0"/>
      </w:pPr>
      <w:r w:rsidRPr="0095116D">
        <w:t xml:space="preserve">Серверные API-роуты Next.js формируют </w:t>
      </w:r>
      <w:r w:rsidRPr="0095116D">
        <w:rPr>
          <w:b/>
          <w:bCs/>
        </w:rPr>
        <w:t>PDF/DOCX/XLSX</w:t>
      </w:r>
      <w:r w:rsidRPr="0095116D">
        <w:t>.</w:t>
      </w:r>
    </w:p>
    <w:p w14:paraId="4CFD96F6" w14:textId="77777777" w:rsidR="0095116D" w:rsidRPr="0095116D" w:rsidRDefault="0095116D" w:rsidP="00B4331A">
      <w:pPr>
        <w:numPr>
          <w:ilvl w:val="0"/>
          <w:numId w:val="23"/>
        </w:numPr>
        <w:spacing w:after="0"/>
      </w:pPr>
      <w:r w:rsidRPr="0095116D">
        <w:rPr>
          <w:b/>
          <w:bCs/>
        </w:rPr>
        <w:t>Сортировка экспорта</w:t>
      </w:r>
      <w:r w:rsidRPr="0095116D">
        <w:t>: severity_order, country, block, type.</w:t>
      </w:r>
    </w:p>
    <w:p w14:paraId="37952E3D" w14:textId="77777777" w:rsidR="0095116D" w:rsidRPr="0095116D" w:rsidRDefault="0095116D" w:rsidP="00B4331A">
      <w:pPr>
        <w:numPr>
          <w:ilvl w:val="0"/>
          <w:numId w:val="23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Лимит защиты</w:t>
      </w:r>
      <w:r w:rsidRPr="0095116D">
        <w:rPr>
          <w:lang w:val="ru-RU"/>
        </w:rPr>
        <w:t xml:space="preserve">: максимум 10 000 строк за один экспорт; для больших наборов — </w:t>
      </w:r>
      <w:r w:rsidRPr="0095116D">
        <w:t>ZIP</w:t>
      </w:r>
      <w:r w:rsidRPr="0095116D">
        <w:rPr>
          <w:lang w:val="ru-RU"/>
        </w:rPr>
        <w:t>-архив со связками (</w:t>
      </w:r>
      <w:r w:rsidRPr="0095116D">
        <w:t>PDF</w:t>
      </w:r>
      <w:r w:rsidRPr="0095116D">
        <w:rPr>
          <w:lang w:val="ru-RU"/>
        </w:rPr>
        <w:t xml:space="preserve"> + </w:t>
      </w:r>
      <w:r w:rsidRPr="0095116D">
        <w:t>XLSX</w:t>
      </w:r>
      <w:r w:rsidRPr="0095116D">
        <w:rPr>
          <w:lang w:val="ru-RU"/>
        </w:rPr>
        <w:t xml:space="preserve"> + ссылки на медиа).</w:t>
      </w:r>
    </w:p>
    <w:p w14:paraId="711BAFF3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8.2 DOCX (обязательно с фото)</w:t>
      </w:r>
    </w:p>
    <w:p w14:paraId="4E39FCA8" w14:textId="77777777" w:rsidR="0095116D" w:rsidRPr="0095116D" w:rsidRDefault="0095116D" w:rsidP="00B4331A">
      <w:pPr>
        <w:numPr>
          <w:ilvl w:val="0"/>
          <w:numId w:val="24"/>
        </w:numPr>
        <w:spacing w:after="0"/>
        <w:rPr>
          <w:lang w:val="ru-RU"/>
        </w:rPr>
      </w:pPr>
      <w:r w:rsidRPr="0095116D">
        <w:rPr>
          <w:lang w:val="ru-RU"/>
        </w:rPr>
        <w:t xml:space="preserve">Шаблон: логотип, титул, оглавление, колонтитулы, </w:t>
      </w:r>
      <w:r w:rsidRPr="0095116D">
        <w:rPr>
          <w:b/>
          <w:bCs/>
        </w:rPr>
        <w:t>QR</w:t>
      </w:r>
      <w:r w:rsidRPr="0095116D">
        <w:rPr>
          <w:b/>
          <w:bCs/>
          <w:lang w:val="ru-RU"/>
        </w:rPr>
        <w:t>-подпись</w:t>
      </w:r>
      <w:r w:rsidRPr="0095116D">
        <w:rPr>
          <w:lang w:val="ru-RU"/>
        </w:rPr>
        <w:t xml:space="preserve"> (хэш/ссылка на карточку отчёта), фирменные цвета.</w:t>
      </w:r>
    </w:p>
    <w:p w14:paraId="219E8AC8" w14:textId="77777777" w:rsidR="0095116D" w:rsidRPr="0095116D" w:rsidRDefault="0095116D" w:rsidP="00B4331A">
      <w:pPr>
        <w:numPr>
          <w:ilvl w:val="0"/>
          <w:numId w:val="24"/>
        </w:numPr>
        <w:spacing w:after="0"/>
      </w:pPr>
      <w:r w:rsidRPr="0095116D">
        <w:t>По каждой записи-дефекту:</w:t>
      </w:r>
    </w:p>
    <w:p w14:paraId="5A3ED4A6" w14:textId="77777777" w:rsidR="0095116D" w:rsidRPr="0095116D" w:rsidRDefault="0095116D" w:rsidP="00B4331A">
      <w:pPr>
        <w:numPr>
          <w:ilvl w:val="1"/>
          <w:numId w:val="24"/>
        </w:numPr>
        <w:spacing w:after="0"/>
        <w:rPr>
          <w:lang w:val="ru-RU"/>
        </w:rPr>
      </w:pPr>
      <w:r w:rsidRPr="0095116D">
        <w:rPr>
          <w:lang w:val="ru-RU"/>
        </w:rPr>
        <w:t>заголовок (локация → категория → блок/тип → проблема),</w:t>
      </w:r>
    </w:p>
    <w:p w14:paraId="3770D4C6" w14:textId="77777777" w:rsidR="0095116D" w:rsidRPr="0095116D" w:rsidRDefault="0095116D" w:rsidP="00B4331A">
      <w:pPr>
        <w:numPr>
          <w:ilvl w:val="1"/>
          <w:numId w:val="24"/>
        </w:numPr>
        <w:spacing w:after="0"/>
        <w:rPr>
          <w:lang w:val="ru-RU"/>
        </w:rPr>
      </w:pPr>
      <w:r w:rsidRPr="0095116D">
        <w:rPr>
          <w:lang w:val="ru-RU"/>
        </w:rPr>
        <w:t xml:space="preserve">таблица полей: описание, решение, критичность, </w:t>
      </w:r>
      <w:r w:rsidRPr="0095116D">
        <w:rPr>
          <w:b/>
          <w:bCs/>
          <w:lang w:val="ru-RU"/>
        </w:rPr>
        <w:t xml:space="preserve">норма (код/пункт/выдержка + </w:t>
      </w:r>
      <w:r w:rsidRPr="0095116D">
        <w:rPr>
          <w:b/>
          <w:bCs/>
        </w:rPr>
        <w:t>source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url</w:t>
      </w:r>
      <w:r w:rsidRPr="0095116D">
        <w:rPr>
          <w:b/>
          <w:bCs/>
          <w:lang w:val="ru-RU"/>
        </w:rPr>
        <w:t>)</w:t>
      </w:r>
      <w:r w:rsidRPr="0095116D">
        <w:rPr>
          <w:lang w:val="ru-RU"/>
        </w:rPr>
        <w:t>,</w:t>
      </w:r>
    </w:p>
    <w:p w14:paraId="7E9F7C0E" w14:textId="77777777" w:rsidR="0095116D" w:rsidRPr="0095116D" w:rsidRDefault="0095116D" w:rsidP="00B4331A">
      <w:pPr>
        <w:numPr>
          <w:ilvl w:val="1"/>
          <w:numId w:val="24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lastRenderedPageBreak/>
        <w:t>встраивание 2–3 фото</w:t>
      </w:r>
      <w:r w:rsidRPr="0095116D">
        <w:rPr>
          <w:lang w:val="ru-RU"/>
        </w:rPr>
        <w:t xml:space="preserve"> при наличии: "</w:t>
      </w:r>
      <w:r w:rsidRPr="0095116D">
        <w:t>media</w:t>
      </w:r>
      <w:r w:rsidRPr="0095116D">
        <w:rPr>
          <w:lang w:val="ru-RU"/>
        </w:rPr>
        <w:t>/{</w:t>
      </w:r>
      <w:r w:rsidRPr="0095116D">
        <w:t>project</w:t>
      </w:r>
      <w:r w:rsidRPr="0095116D">
        <w:rPr>
          <w:lang w:val="ru-RU"/>
        </w:rPr>
        <w:t>_</w:t>
      </w:r>
      <w:r w:rsidRPr="0095116D">
        <w:t>id</w:t>
      </w:r>
      <w:r w:rsidRPr="0095116D">
        <w:rPr>
          <w:lang w:val="ru-RU"/>
        </w:rPr>
        <w:t>}/{</w:t>
      </w:r>
      <w:r w:rsidRPr="0095116D">
        <w:t>location</w:t>
      </w:r>
      <w:r w:rsidRPr="0095116D">
        <w:rPr>
          <w:lang w:val="ru-RU"/>
        </w:rPr>
        <w:t>}/{</w:t>
      </w:r>
      <w:r w:rsidRPr="0095116D">
        <w:t>defect</w:t>
      </w:r>
      <w:r w:rsidRPr="0095116D">
        <w:rPr>
          <w:lang w:val="ru-RU"/>
        </w:rPr>
        <w:t>_</w:t>
      </w:r>
      <w:r w:rsidRPr="0095116D">
        <w:t>id</w:t>
      </w:r>
      <w:r w:rsidRPr="0095116D">
        <w:rPr>
          <w:lang w:val="ru-RU"/>
        </w:rPr>
        <w:t>}/</w:t>
      </w:r>
      <w:r w:rsidRPr="0095116D">
        <w:t>photos</w:t>
      </w:r>
      <w:r w:rsidRPr="0095116D">
        <w:rPr>
          <w:lang w:val="ru-RU"/>
        </w:rPr>
        <w:t>/*", с подписями «Фото 1: …».</w:t>
      </w:r>
    </w:p>
    <w:p w14:paraId="476713E8" w14:textId="77777777" w:rsidR="0095116D" w:rsidRPr="0095116D" w:rsidRDefault="0095116D" w:rsidP="00B4331A">
      <w:pPr>
        <w:numPr>
          <w:ilvl w:val="0"/>
          <w:numId w:val="24"/>
        </w:numPr>
        <w:spacing w:after="0"/>
        <w:rPr>
          <w:lang w:val="ru-RU"/>
        </w:rPr>
      </w:pPr>
      <w:r w:rsidRPr="0095116D">
        <w:rPr>
          <w:lang w:val="ru-RU"/>
        </w:rPr>
        <w:t>Перенос больших таблиц по страницам, повтор шапок.</w:t>
      </w:r>
    </w:p>
    <w:p w14:paraId="587377A2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8.3 PDF</w:t>
      </w:r>
    </w:p>
    <w:p w14:paraId="60C15F36" w14:textId="77777777" w:rsidR="0095116D" w:rsidRPr="0095116D" w:rsidRDefault="0095116D" w:rsidP="00B4331A">
      <w:pPr>
        <w:numPr>
          <w:ilvl w:val="0"/>
          <w:numId w:val="25"/>
        </w:numPr>
        <w:spacing w:after="0"/>
        <w:rPr>
          <w:lang w:val="ru-RU"/>
        </w:rPr>
      </w:pPr>
      <w:r w:rsidRPr="0095116D">
        <w:rPr>
          <w:lang w:val="ru-RU"/>
        </w:rPr>
        <w:t xml:space="preserve">Генерация из </w:t>
      </w:r>
      <w:r w:rsidRPr="0095116D">
        <w:t>HTML</w:t>
      </w:r>
      <w:r w:rsidRPr="0095116D">
        <w:rPr>
          <w:lang w:val="ru-RU"/>
        </w:rPr>
        <w:t xml:space="preserve"> сервером (</w:t>
      </w:r>
      <w:r w:rsidRPr="0095116D">
        <w:t>Playwright</w:t>
      </w:r>
      <w:r w:rsidRPr="0095116D">
        <w:rPr>
          <w:lang w:val="ru-RU"/>
        </w:rPr>
        <w:t>/</w:t>
      </w:r>
      <w:r w:rsidRPr="0095116D">
        <w:t>Puppeteer</w:t>
      </w:r>
      <w:r w:rsidRPr="0095116D">
        <w:rPr>
          <w:lang w:val="ru-RU"/>
        </w:rPr>
        <w:t xml:space="preserve">) </w:t>
      </w:r>
      <w:r w:rsidRPr="0095116D">
        <w:t>c</w:t>
      </w:r>
      <w:r w:rsidRPr="0095116D">
        <w:rPr>
          <w:lang w:val="ru-RU"/>
        </w:rPr>
        <w:t xml:space="preserve"> предсказуемой версткой (нумерация, колонтитулы, оглавление).</w:t>
      </w:r>
    </w:p>
    <w:p w14:paraId="756E80E4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8.4 XLSX</w:t>
      </w:r>
    </w:p>
    <w:p w14:paraId="2B53A8B6" w14:textId="77777777" w:rsidR="0095116D" w:rsidRPr="0095116D" w:rsidRDefault="0095116D" w:rsidP="00B4331A">
      <w:pPr>
        <w:numPr>
          <w:ilvl w:val="0"/>
          <w:numId w:val="26"/>
        </w:numPr>
        <w:spacing w:after="0"/>
        <w:rPr>
          <w:lang w:val="ru-RU"/>
        </w:rPr>
      </w:pPr>
      <w:r w:rsidRPr="0095116D">
        <w:rPr>
          <w:lang w:val="ru-RU"/>
        </w:rPr>
        <w:t xml:space="preserve">Лист </w:t>
      </w:r>
      <w:r w:rsidRPr="0095116D">
        <w:t>data</w:t>
      </w:r>
      <w:r w:rsidRPr="0095116D">
        <w:rPr>
          <w:lang w:val="ru-RU"/>
        </w:rPr>
        <w:t xml:space="preserve"> с колонками списка + отдельные листы по группировкам (опционально).</w:t>
      </w:r>
    </w:p>
    <w:p w14:paraId="437C0796" w14:textId="77777777" w:rsidR="0095116D" w:rsidRPr="0095116D" w:rsidRDefault="00B4331A" w:rsidP="00B4331A">
      <w:pPr>
        <w:spacing w:after="0"/>
      </w:pPr>
      <w:r>
        <w:pict w14:anchorId="639F2B56">
          <v:rect id="_x0000_i1033" style="width:0;height:1.5pt" o:hralign="center" o:hrstd="t" o:hr="t" fillcolor="#a0a0a0" stroked="f"/>
        </w:pict>
      </w:r>
    </w:p>
    <w:p w14:paraId="083BEB8C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9) API (Next.js App Router, v1)</w:t>
      </w:r>
    </w:p>
    <w:p w14:paraId="7DC81C78" w14:textId="77777777" w:rsidR="0095116D" w:rsidRPr="0095116D" w:rsidRDefault="0095116D" w:rsidP="00B4331A">
      <w:pPr>
        <w:spacing w:after="0"/>
        <w:rPr>
          <w:lang w:val="ru-RU"/>
        </w:rPr>
      </w:pPr>
      <w:r w:rsidRPr="0095116D">
        <w:rPr>
          <w:lang w:val="ru-RU"/>
        </w:rPr>
        <w:t>Базовый префикс: /</w:t>
      </w:r>
      <w:r w:rsidRPr="0095116D">
        <w:t>api</w:t>
      </w:r>
      <w:r w:rsidRPr="0095116D">
        <w:rPr>
          <w:lang w:val="ru-RU"/>
        </w:rPr>
        <w:t>/</w:t>
      </w:r>
      <w:r w:rsidRPr="0095116D">
        <w:t>v</w:t>
      </w:r>
      <w:r w:rsidRPr="0095116D">
        <w:rPr>
          <w:lang w:val="ru-RU"/>
        </w:rPr>
        <w:t>1</w:t>
      </w:r>
    </w:p>
    <w:p w14:paraId="00F913CB" w14:textId="77777777" w:rsidR="0095116D" w:rsidRPr="0095116D" w:rsidRDefault="0095116D" w:rsidP="00B4331A">
      <w:pPr>
        <w:spacing w:after="0"/>
        <w:rPr>
          <w:b/>
          <w:bCs/>
          <w:lang w:val="ru-RU"/>
        </w:rPr>
      </w:pPr>
      <w:r w:rsidRPr="0095116D">
        <w:rPr>
          <w:b/>
          <w:bCs/>
          <w:lang w:val="ru-RU"/>
        </w:rPr>
        <w:t>9.1 Дефекты/список</w:t>
      </w:r>
    </w:p>
    <w:p w14:paraId="6E79114F" w14:textId="77777777" w:rsidR="0095116D" w:rsidRPr="0095116D" w:rsidRDefault="0095116D" w:rsidP="00B4331A">
      <w:pPr>
        <w:spacing w:after="0"/>
      </w:pPr>
      <w:r w:rsidRPr="0095116D">
        <w:t>GET /defects</w:t>
      </w:r>
      <w:r w:rsidRPr="0095116D">
        <w:br/>
      </w:r>
      <w:r w:rsidRPr="0095116D">
        <w:rPr>
          <w:b/>
          <w:bCs/>
        </w:rPr>
        <w:t>query:</w:t>
      </w:r>
    </w:p>
    <w:p w14:paraId="3599F73E" w14:textId="77777777" w:rsidR="0095116D" w:rsidRPr="0095116D" w:rsidRDefault="0095116D" w:rsidP="00B4331A">
      <w:pPr>
        <w:numPr>
          <w:ilvl w:val="0"/>
          <w:numId w:val="27"/>
        </w:numPr>
        <w:spacing w:after="0"/>
      </w:pPr>
      <w:r w:rsidRPr="0095116D">
        <w:t>country, block, type, severity, locCat, loc, q,</w:t>
      </w:r>
    </w:p>
    <w:p w14:paraId="6EAEC7FB" w14:textId="77777777" w:rsidR="0095116D" w:rsidRPr="0095116D" w:rsidRDefault="0095116D" w:rsidP="00B4331A">
      <w:pPr>
        <w:numPr>
          <w:ilvl w:val="0"/>
          <w:numId w:val="27"/>
        </w:numPr>
        <w:spacing w:after="0"/>
      </w:pPr>
      <w:r w:rsidRPr="0095116D">
        <w:t>sort=col:asc|desc, page, pageSize (50/100/200)</w:t>
      </w:r>
      <w:r w:rsidRPr="0095116D">
        <w:br/>
      </w:r>
      <w:r w:rsidRPr="0095116D">
        <w:rPr>
          <w:b/>
          <w:bCs/>
        </w:rPr>
        <w:t>resp:</w:t>
      </w:r>
    </w:p>
    <w:p w14:paraId="423AECCF" w14:textId="77777777" w:rsidR="0095116D" w:rsidRPr="0095116D" w:rsidRDefault="0095116D" w:rsidP="00B4331A">
      <w:pPr>
        <w:spacing w:after="0"/>
      </w:pPr>
      <w:r w:rsidRPr="0095116D">
        <w:t>{</w:t>
      </w:r>
    </w:p>
    <w:p w14:paraId="699B8827" w14:textId="77777777" w:rsidR="0095116D" w:rsidRPr="0095116D" w:rsidRDefault="0095116D" w:rsidP="00B4331A">
      <w:pPr>
        <w:spacing w:after="0"/>
      </w:pPr>
      <w:r w:rsidRPr="0095116D">
        <w:t xml:space="preserve">  "rows": [ /* из defects_view_v2 */ ],</w:t>
      </w:r>
    </w:p>
    <w:p w14:paraId="0EC340E6" w14:textId="77777777" w:rsidR="0095116D" w:rsidRPr="0095116D" w:rsidRDefault="0095116D" w:rsidP="00B4331A">
      <w:pPr>
        <w:spacing w:after="0"/>
      </w:pPr>
      <w:r w:rsidRPr="0095116D">
        <w:t xml:space="preserve">  "total": 1234,</w:t>
      </w:r>
    </w:p>
    <w:p w14:paraId="739D6D47" w14:textId="77777777" w:rsidR="0095116D" w:rsidRPr="0095116D" w:rsidRDefault="0095116D" w:rsidP="00B4331A">
      <w:pPr>
        <w:spacing w:after="0"/>
      </w:pPr>
      <w:r w:rsidRPr="0095116D">
        <w:t xml:space="preserve">  "page": 1,</w:t>
      </w:r>
    </w:p>
    <w:p w14:paraId="79761FB2" w14:textId="77777777" w:rsidR="0095116D" w:rsidRPr="0095116D" w:rsidRDefault="0095116D" w:rsidP="00B4331A">
      <w:pPr>
        <w:spacing w:after="0"/>
      </w:pPr>
      <w:r w:rsidRPr="0095116D">
        <w:t xml:space="preserve">  "pageSize": 50</w:t>
      </w:r>
    </w:p>
    <w:p w14:paraId="43AAE6E0" w14:textId="77777777" w:rsidR="0095116D" w:rsidRPr="0095116D" w:rsidRDefault="0095116D" w:rsidP="00B4331A">
      <w:pPr>
        <w:spacing w:after="0"/>
      </w:pPr>
      <w:r w:rsidRPr="0095116D">
        <w:t>}</w:t>
      </w:r>
    </w:p>
    <w:p w14:paraId="0E67F8EB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9.2 Дефект/деталь</w:t>
      </w:r>
    </w:p>
    <w:p w14:paraId="45C5052B" w14:textId="77777777" w:rsidR="0095116D" w:rsidRPr="0095116D" w:rsidRDefault="0095116D" w:rsidP="00B4331A">
      <w:pPr>
        <w:spacing w:after="0"/>
      </w:pPr>
      <w:r w:rsidRPr="0095116D">
        <w:t>GET /defects/{id} → из defects_full_v2.</w:t>
      </w:r>
    </w:p>
    <w:p w14:paraId="32642C7F" w14:textId="77777777" w:rsidR="0095116D" w:rsidRPr="0095116D" w:rsidRDefault="0095116D" w:rsidP="00B4331A">
      <w:pPr>
        <w:spacing w:after="0"/>
      </w:pPr>
      <w:r w:rsidRPr="0095116D">
        <w:t>PATCH /defects/{id}</w:t>
      </w:r>
      <w:r w:rsidRPr="0095116D">
        <w:br/>
      </w:r>
      <w:r w:rsidRPr="0095116D">
        <w:rPr>
          <w:b/>
          <w:bCs/>
        </w:rPr>
        <w:t>body (partial):</w:t>
      </w:r>
    </w:p>
    <w:p w14:paraId="480BD0DD" w14:textId="77777777" w:rsidR="0095116D" w:rsidRPr="0095116D" w:rsidRDefault="0095116D" w:rsidP="00B4331A">
      <w:pPr>
        <w:spacing w:after="0"/>
      </w:pPr>
      <w:r w:rsidRPr="0095116D">
        <w:t>{</w:t>
      </w:r>
    </w:p>
    <w:p w14:paraId="08588821" w14:textId="77777777" w:rsidR="0095116D" w:rsidRPr="0095116D" w:rsidRDefault="0095116D" w:rsidP="00B4331A">
      <w:pPr>
        <w:spacing w:after="0"/>
      </w:pPr>
      <w:r w:rsidRPr="0095116D">
        <w:t xml:space="preserve">  "problem": "...",</w:t>
      </w:r>
    </w:p>
    <w:p w14:paraId="476B054C" w14:textId="77777777" w:rsidR="0095116D" w:rsidRPr="0095116D" w:rsidRDefault="0095116D" w:rsidP="00B4331A">
      <w:pPr>
        <w:spacing w:after="0"/>
      </w:pPr>
      <w:r w:rsidRPr="0095116D">
        <w:t xml:space="preserve">  "description": "...",</w:t>
      </w:r>
    </w:p>
    <w:p w14:paraId="6FB70DFF" w14:textId="77777777" w:rsidR="0095116D" w:rsidRPr="0095116D" w:rsidRDefault="0095116D" w:rsidP="00B4331A">
      <w:pPr>
        <w:spacing w:after="0"/>
      </w:pPr>
      <w:r w:rsidRPr="0095116D">
        <w:t xml:space="preserve">  "solution": "...",</w:t>
      </w:r>
    </w:p>
    <w:p w14:paraId="5CA0E439" w14:textId="77777777" w:rsidR="0095116D" w:rsidRPr="0095116D" w:rsidRDefault="0095116D" w:rsidP="00B4331A">
      <w:pPr>
        <w:spacing w:after="0"/>
      </w:pPr>
      <w:r w:rsidRPr="0095116D">
        <w:t xml:space="preserve">  "severity_id": 2,</w:t>
      </w:r>
    </w:p>
    <w:p w14:paraId="236050D3" w14:textId="77777777" w:rsidR="0095116D" w:rsidRPr="0095116D" w:rsidRDefault="0095116D" w:rsidP="00B4331A">
      <w:pPr>
        <w:spacing w:after="0"/>
      </w:pPr>
      <w:r w:rsidRPr="0095116D">
        <w:t xml:space="preserve">  "location_id": "uuid"</w:t>
      </w:r>
    </w:p>
    <w:p w14:paraId="41097AA1" w14:textId="77777777" w:rsidR="0095116D" w:rsidRPr="0095116D" w:rsidRDefault="0095116D" w:rsidP="00B4331A">
      <w:pPr>
        <w:spacing w:after="0"/>
      </w:pPr>
      <w:r w:rsidRPr="0095116D">
        <w:t>}</w:t>
      </w:r>
    </w:p>
    <w:p w14:paraId="23B2535F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9.3 Измерения</w:t>
      </w:r>
    </w:p>
    <w:p w14:paraId="0B353809" w14:textId="77777777" w:rsidR="0095116D" w:rsidRPr="0095116D" w:rsidRDefault="0095116D" w:rsidP="00B4331A">
      <w:pPr>
        <w:spacing w:after="0"/>
      </w:pPr>
      <w:r w:rsidRPr="0095116D">
        <w:t>POST /defects/{id}/measurements</w:t>
      </w:r>
    </w:p>
    <w:p w14:paraId="13B3608D" w14:textId="77777777" w:rsidR="0095116D" w:rsidRPr="0095116D" w:rsidRDefault="0095116D" w:rsidP="00B4331A">
      <w:pPr>
        <w:spacing w:after="0"/>
      </w:pPr>
      <w:r w:rsidRPr="0095116D">
        <w:t>{ "name": "Зазор", "value": "3", "unit": "мм" }</w:t>
      </w:r>
    </w:p>
    <w:p w14:paraId="638BCC4D" w14:textId="77777777" w:rsidR="0095116D" w:rsidRPr="0095116D" w:rsidRDefault="0095116D" w:rsidP="00B4331A">
      <w:pPr>
        <w:spacing w:after="0"/>
      </w:pPr>
      <w:r w:rsidRPr="0095116D">
        <w:t>PATCH /measurements/{id} / DELETE /measurements/{id}</w:t>
      </w:r>
    </w:p>
    <w:p w14:paraId="05297FF7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9.4 Локации</w:t>
      </w:r>
    </w:p>
    <w:p w14:paraId="241EDFFA" w14:textId="77777777" w:rsidR="0095116D" w:rsidRPr="0095116D" w:rsidRDefault="0095116D" w:rsidP="00B4331A">
      <w:pPr>
        <w:spacing w:after="0"/>
      </w:pPr>
      <w:r w:rsidRPr="0095116D">
        <w:t>POST /locations</w:t>
      </w:r>
    </w:p>
    <w:p w14:paraId="4F834AF8" w14:textId="77777777" w:rsidR="0095116D" w:rsidRPr="0095116D" w:rsidRDefault="0095116D" w:rsidP="00B4331A">
      <w:pPr>
        <w:spacing w:after="0"/>
      </w:pPr>
      <w:r w:rsidRPr="0095116D">
        <w:t>{ "category_name": "Квартира", "name": "Гардеробная" }</w:t>
      </w:r>
    </w:p>
    <w:p w14:paraId="7ADFDB11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lastRenderedPageBreak/>
        <w:t>9.5 Экспорт</w:t>
      </w:r>
    </w:p>
    <w:p w14:paraId="78E4063F" w14:textId="77777777" w:rsidR="0095116D" w:rsidRPr="0095116D" w:rsidRDefault="0095116D" w:rsidP="00B4331A">
      <w:pPr>
        <w:numPr>
          <w:ilvl w:val="0"/>
          <w:numId w:val="28"/>
        </w:numPr>
        <w:spacing w:after="0"/>
      </w:pPr>
      <w:r w:rsidRPr="0095116D">
        <w:rPr>
          <w:b/>
          <w:bCs/>
        </w:rPr>
        <w:t>Выбранные:</w:t>
      </w:r>
      <w:r w:rsidRPr="0095116D">
        <w:t xml:space="preserve"> GET /export?format=(pdf|docx|xlsx)&amp;ids=uuid,uuid,…</w:t>
      </w:r>
    </w:p>
    <w:p w14:paraId="5ED08E74" w14:textId="77777777" w:rsidR="0095116D" w:rsidRPr="0095116D" w:rsidRDefault="0095116D" w:rsidP="00B4331A">
      <w:pPr>
        <w:numPr>
          <w:ilvl w:val="0"/>
          <w:numId w:val="28"/>
        </w:numPr>
        <w:spacing w:after="0"/>
      </w:pPr>
      <w:r w:rsidRPr="0095116D">
        <w:rPr>
          <w:b/>
          <w:bCs/>
        </w:rPr>
        <w:t>По фильтрам:</w:t>
      </w:r>
      <w:r w:rsidRPr="0095116D">
        <w:t xml:space="preserve"> GET /export?format=…&amp;all=true&amp;country=…&amp;block=…&amp;…</w:t>
      </w:r>
      <w:r w:rsidRPr="0095116D">
        <w:br/>
      </w:r>
      <w:r w:rsidRPr="0095116D">
        <w:rPr>
          <w:b/>
          <w:bCs/>
        </w:rPr>
        <w:t>Поведение:</w:t>
      </w:r>
      <w:r w:rsidRPr="0095116D">
        <w:t xml:space="preserve"> сервер повторяет выборку как /defects, но без пагинации; рендерит файл; ответ application/octet-stream с Content-Disposition: attachment.</w:t>
      </w:r>
    </w:p>
    <w:p w14:paraId="01F5E3D1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9.6 Медиа/поиск</w:t>
      </w:r>
    </w:p>
    <w:p w14:paraId="51317D13" w14:textId="77777777" w:rsidR="0095116D" w:rsidRPr="0095116D" w:rsidRDefault="0095116D" w:rsidP="00B4331A">
      <w:pPr>
        <w:spacing w:after="0"/>
      </w:pPr>
      <w:r w:rsidRPr="0095116D">
        <w:t>GET /media/search</w:t>
      </w:r>
      <w:r w:rsidRPr="0095116D">
        <w:br/>
      </w:r>
      <w:r w:rsidRPr="0095116D">
        <w:rPr>
          <w:b/>
          <w:bCs/>
        </w:rPr>
        <w:t>query:</w:t>
      </w:r>
      <w:r w:rsidRPr="0095116D">
        <w:t xml:space="preserve"> q (имя), tag, date_from, date_to, project_id, defect_id, location_id.</w:t>
      </w:r>
      <w:r w:rsidRPr="0095116D">
        <w:br/>
      </w:r>
      <w:r w:rsidRPr="0095116D">
        <w:rPr>
          <w:b/>
          <w:bCs/>
        </w:rPr>
        <w:t>resp:</w:t>
      </w:r>
      <w:r w:rsidRPr="0095116D">
        <w:t xml:space="preserve"> массив объектов media_files + </w:t>
      </w:r>
      <w:r w:rsidRPr="0095116D">
        <w:rPr>
          <w:b/>
          <w:bCs/>
        </w:rPr>
        <w:t>Signed URLs</w:t>
      </w:r>
      <w:r w:rsidRPr="0095116D">
        <w:t xml:space="preserve"> (через серверный прокси-роут).</w:t>
      </w:r>
    </w:p>
    <w:p w14:paraId="72982BED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9.7 Вебхуки (опционально)</w:t>
      </w:r>
    </w:p>
    <w:p w14:paraId="52DA14C3" w14:textId="77777777" w:rsidR="0095116D" w:rsidRPr="0095116D" w:rsidRDefault="0095116D" w:rsidP="00B4331A">
      <w:pPr>
        <w:numPr>
          <w:ilvl w:val="0"/>
          <w:numId w:val="29"/>
        </w:numPr>
        <w:spacing w:after="0"/>
      </w:pPr>
      <w:r w:rsidRPr="0095116D">
        <w:t>POST /webhooks/report-ready — отчёт сформирован (внутреннее уведомление).</w:t>
      </w:r>
    </w:p>
    <w:p w14:paraId="135B6BD0" w14:textId="77777777" w:rsidR="0095116D" w:rsidRPr="0095116D" w:rsidRDefault="0095116D" w:rsidP="00B4331A">
      <w:pPr>
        <w:numPr>
          <w:ilvl w:val="0"/>
          <w:numId w:val="29"/>
        </w:numPr>
        <w:spacing w:after="0"/>
      </w:pPr>
      <w:r w:rsidRPr="0095116D">
        <w:t>POST /webhooks/new-measurement, …/new-location — события добавления.</w:t>
      </w:r>
    </w:p>
    <w:p w14:paraId="3543BE6A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Ошибки API:</w:t>
      </w:r>
      <w:r w:rsidRPr="0095116D">
        <w:t xml:space="preserve"> JSON { "error": { "code": "…", "message": "…" } }, корректные HTTP-коды.</w:t>
      </w:r>
    </w:p>
    <w:p w14:paraId="02ECB6A9" w14:textId="77777777" w:rsidR="0095116D" w:rsidRPr="0095116D" w:rsidRDefault="00B4331A" w:rsidP="00B4331A">
      <w:pPr>
        <w:spacing w:after="0"/>
      </w:pPr>
      <w:r>
        <w:pict w14:anchorId="6C4E788D">
          <v:rect id="_x0000_i1034" style="width:0;height:1.5pt" o:hralign="center" o:hrstd="t" o:hr="t" fillcolor="#a0a0a0" stroked="f"/>
        </w:pict>
      </w:r>
    </w:p>
    <w:p w14:paraId="4E28362E" w14:textId="77777777" w:rsidR="0095116D" w:rsidRPr="0095116D" w:rsidRDefault="0095116D" w:rsidP="00B4331A">
      <w:pPr>
        <w:spacing w:after="0"/>
        <w:rPr>
          <w:b/>
          <w:bCs/>
          <w:lang w:val="ru-RU"/>
        </w:rPr>
      </w:pPr>
      <w:r w:rsidRPr="0095116D">
        <w:rPr>
          <w:b/>
          <w:bCs/>
          <w:lang w:val="ru-RU"/>
        </w:rPr>
        <w:t>10) Медиа-хранилище (</w:t>
      </w:r>
      <w:r w:rsidRPr="0095116D">
        <w:rPr>
          <w:b/>
          <w:bCs/>
        </w:rPr>
        <w:t>Supabase</w:t>
      </w:r>
      <w:r w:rsidRPr="0095116D">
        <w:rPr>
          <w:b/>
          <w:bCs/>
          <w:lang w:val="ru-RU"/>
        </w:rPr>
        <w:t xml:space="preserve"> </w:t>
      </w:r>
      <w:r w:rsidRPr="0095116D">
        <w:rPr>
          <w:b/>
          <w:bCs/>
        </w:rPr>
        <w:t>Storage</w:t>
      </w:r>
      <w:r w:rsidRPr="0095116D">
        <w:rPr>
          <w:b/>
          <w:bCs/>
          <w:lang w:val="ru-RU"/>
        </w:rPr>
        <w:t>)</w:t>
      </w:r>
    </w:p>
    <w:p w14:paraId="77B352CF" w14:textId="77777777" w:rsidR="0095116D" w:rsidRPr="0095116D" w:rsidRDefault="0095116D" w:rsidP="00B4331A">
      <w:pPr>
        <w:spacing w:after="0"/>
        <w:rPr>
          <w:b/>
          <w:bCs/>
          <w:lang w:val="ru-RU"/>
        </w:rPr>
      </w:pPr>
      <w:r w:rsidRPr="0095116D">
        <w:rPr>
          <w:b/>
          <w:bCs/>
          <w:lang w:val="ru-RU"/>
        </w:rPr>
        <w:t>10.1 Бакет и структура</w:t>
      </w:r>
    </w:p>
    <w:p w14:paraId="357CC6B6" w14:textId="77777777" w:rsidR="0095116D" w:rsidRPr="0095116D" w:rsidRDefault="0095116D" w:rsidP="00B4331A">
      <w:pPr>
        <w:numPr>
          <w:ilvl w:val="0"/>
          <w:numId w:val="30"/>
        </w:numPr>
        <w:spacing w:after="0"/>
      </w:pPr>
      <w:r w:rsidRPr="0095116D">
        <w:t>Бакет: media</w:t>
      </w:r>
    </w:p>
    <w:p w14:paraId="0EE0032B" w14:textId="77777777" w:rsidR="0095116D" w:rsidRPr="0095116D" w:rsidRDefault="0095116D" w:rsidP="00B4331A">
      <w:pPr>
        <w:numPr>
          <w:ilvl w:val="0"/>
          <w:numId w:val="30"/>
        </w:numPr>
        <w:spacing w:after="0"/>
      </w:pPr>
      <w:r w:rsidRPr="0095116D">
        <w:t>Папки: media/{project_id}/{location}/{defect_id}/{photos|videos|docs}/filename.ext</w:t>
      </w:r>
    </w:p>
    <w:p w14:paraId="42E6544C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10.2 Signed URLs + прокси</w:t>
      </w:r>
    </w:p>
    <w:p w14:paraId="193CD2FC" w14:textId="77777777" w:rsidR="0095116D" w:rsidRPr="0095116D" w:rsidRDefault="0095116D" w:rsidP="00B4331A">
      <w:pPr>
        <w:numPr>
          <w:ilvl w:val="0"/>
          <w:numId w:val="31"/>
        </w:numPr>
        <w:spacing w:after="0"/>
        <w:rPr>
          <w:lang w:val="ru-RU"/>
        </w:rPr>
      </w:pPr>
      <w:r w:rsidRPr="0095116D">
        <w:rPr>
          <w:lang w:val="ru-RU"/>
        </w:rPr>
        <w:t xml:space="preserve">Доступ медиа — только по </w:t>
      </w:r>
      <w:r w:rsidRPr="0095116D">
        <w:rPr>
          <w:b/>
          <w:bCs/>
        </w:rPr>
        <w:t>Signed</w:t>
      </w:r>
      <w:r w:rsidRPr="0095116D">
        <w:rPr>
          <w:b/>
          <w:bCs/>
          <w:lang w:val="ru-RU"/>
        </w:rPr>
        <w:t xml:space="preserve"> </w:t>
      </w:r>
      <w:r w:rsidRPr="0095116D">
        <w:rPr>
          <w:b/>
          <w:bCs/>
        </w:rPr>
        <w:t>URL</w:t>
      </w:r>
      <w:r w:rsidRPr="0095116D">
        <w:rPr>
          <w:lang w:val="ru-RU"/>
        </w:rPr>
        <w:t xml:space="preserve"> (</w:t>
      </w:r>
      <w:r w:rsidRPr="0095116D">
        <w:t>TTL</w:t>
      </w:r>
      <w:r w:rsidRPr="0095116D">
        <w:rPr>
          <w:lang w:val="ru-RU"/>
        </w:rPr>
        <w:t xml:space="preserve"> настраиваемый), выдаёт </w:t>
      </w:r>
      <w:r w:rsidRPr="0095116D">
        <w:rPr>
          <w:b/>
          <w:bCs/>
          <w:lang w:val="ru-RU"/>
        </w:rPr>
        <w:t>серверный прокси</w:t>
      </w:r>
      <w:r w:rsidRPr="0095116D">
        <w:rPr>
          <w:lang w:val="ru-RU"/>
        </w:rPr>
        <w:t>; прямые пути не раскрываются.</w:t>
      </w:r>
    </w:p>
    <w:p w14:paraId="4D76CC30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10.3 Превью/EXIF (пояснение)</w:t>
      </w:r>
    </w:p>
    <w:p w14:paraId="61842195" w14:textId="77777777" w:rsidR="0095116D" w:rsidRPr="0095116D" w:rsidRDefault="0095116D" w:rsidP="00B4331A">
      <w:pPr>
        <w:numPr>
          <w:ilvl w:val="0"/>
          <w:numId w:val="32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Превью</w:t>
      </w:r>
      <w:r w:rsidRPr="0095116D">
        <w:rPr>
          <w:lang w:val="ru-RU"/>
        </w:rPr>
        <w:t xml:space="preserve"> — автоматическая генерация уменьшенных изображений (≈800 </w:t>
      </w:r>
      <w:r w:rsidRPr="0095116D">
        <w:t>px</w:t>
      </w:r>
      <w:r w:rsidRPr="0095116D">
        <w:rPr>
          <w:lang w:val="ru-RU"/>
        </w:rPr>
        <w:t xml:space="preserve"> по длинной стороне) для быстрой галереи; хранится путь </w:t>
      </w:r>
      <w:r w:rsidRPr="0095116D">
        <w:t>preview</w:t>
      </w:r>
      <w:r w:rsidRPr="0095116D">
        <w:rPr>
          <w:lang w:val="ru-RU"/>
        </w:rPr>
        <w:t>_</w:t>
      </w:r>
      <w:r w:rsidRPr="0095116D">
        <w:t>path</w:t>
      </w:r>
      <w:r w:rsidRPr="0095116D">
        <w:rPr>
          <w:lang w:val="ru-RU"/>
        </w:rPr>
        <w:t>.</w:t>
      </w:r>
    </w:p>
    <w:p w14:paraId="25092A4C" w14:textId="77777777" w:rsidR="0095116D" w:rsidRPr="0095116D" w:rsidRDefault="0095116D" w:rsidP="00B4331A">
      <w:pPr>
        <w:numPr>
          <w:ilvl w:val="0"/>
          <w:numId w:val="32"/>
        </w:numPr>
        <w:spacing w:after="0"/>
        <w:rPr>
          <w:lang w:val="ru-RU"/>
        </w:rPr>
      </w:pPr>
      <w:r w:rsidRPr="0095116D">
        <w:rPr>
          <w:b/>
          <w:bCs/>
        </w:rPr>
        <w:t>EXIF</w:t>
      </w:r>
      <w:r w:rsidRPr="0095116D">
        <w:rPr>
          <w:lang w:val="ru-RU"/>
        </w:rPr>
        <w:t xml:space="preserve"> — извлечение метаданных (дата/время съемки, камера, гео при наличии) в поле </w:t>
      </w:r>
      <w:r w:rsidRPr="0095116D">
        <w:t>exif</w:t>
      </w:r>
      <w:r w:rsidRPr="0095116D">
        <w:rPr>
          <w:lang w:val="ru-RU"/>
        </w:rPr>
        <w:t xml:space="preserve"> (</w:t>
      </w:r>
      <w:r w:rsidRPr="0095116D">
        <w:t>jsonb</w:t>
      </w:r>
      <w:r w:rsidRPr="0095116D">
        <w:rPr>
          <w:lang w:val="ru-RU"/>
        </w:rPr>
        <w:t>). Это не «обязаловка», но сильно ускоряет поиск/сортировку и повышает информативность фото-вставок в отчёт.</w:t>
      </w:r>
    </w:p>
    <w:p w14:paraId="6BA85EED" w14:textId="77777777" w:rsidR="0095116D" w:rsidRPr="0095116D" w:rsidRDefault="0095116D" w:rsidP="00B4331A">
      <w:pPr>
        <w:numPr>
          <w:ilvl w:val="0"/>
          <w:numId w:val="32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Теги</w:t>
      </w:r>
      <w:r w:rsidRPr="0095116D">
        <w:rPr>
          <w:lang w:val="ru-RU"/>
        </w:rPr>
        <w:t xml:space="preserve"> — </w:t>
      </w:r>
      <w:r w:rsidRPr="0095116D">
        <w:t>tags</w:t>
      </w:r>
      <w:r w:rsidRPr="0095116D">
        <w:rPr>
          <w:lang w:val="ru-RU"/>
        </w:rPr>
        <w:t>[] (например: ["трещина","окно","радиатор"]), участвуют в поиске.</w:t>
      </w:r>
    </w:p>
    <w:p w14:paraId="354EA894" w14:textId="77777777" w:rsidR="0095116D" w:rsidRPr="0095116D" w:rsidRDefault="0095116D" w:rsidP="00B4331A">
      <w:pPr>
        <w:numPr>
          <w:ilvl w:val="0"/>
          <w:numId w:val="32"/>
        </w:numPr>
        <w:spacing w:after="0"/>
      </w:pPr>
      <w:r w:rsidRPr="0095116D">
        <w:rPr>
          <w:b/>
          <w:bCs/>
          <w:lang w:val="ru-RU"/>
        </w:rPr>
        <w:t>Ограничения размеров:</w:t>
      </w:r>
      <w:r w:rsidRPr="0095116D">
        <w:rPr>
          <w:lang w:val="ru-RU"/>
        </w:rPr>
        <w:t xml:space="preserve"> «жёсткого» максимума </w:t>
      </w:r>
      <w:r w:rsidRPr="0095116D">
        <w:rPr>
          <w:b/>
          <w:bCs/>
          <w:lang w:val="ru-RU"/>
        </w:rPr>
        <w:t>не требуется</w:t>
      </w:r>
      <w:r w:rsidRPr="0095116D">
        <w:rPr>
          <w:lang w:val="ru-RU"/>
        </w:rPr>
        <w:t xml:space="preserve"> (по согласованию). </w:t>
      </w:r>
      <w:r w:rsidRPr="0095116D">
        <w:t>Рекомендовано предупреждение при загрузке &gt;25 МБ (UX).</w:t>
      </w:r>
    </w:p>
    <w:p w14:paraId="25A6009F" w14:textId="77777777" w:rsidR="0095116D" w:rsidRPr="0095116D" w:rsidRDefault="00B4331A" w:rsidP="00B4331A">
      <w:pPr>
        <w:spacing w:after="0"/>
      </w:pPr>
      <w:r>
        <w:pict w14:anchorId="1973B229">
          <v:rect id="_x0000_i1035" style="width:0;height:1.5pt" o:hralign="center" o:hrstd="t" o:hr="t" fillcolor="#a0a0a0" stroked="f"/>
        </w:pict>
      </w:r>
    </w:p>
    <w:p w14:paraId="6C7298D8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11) PWA и офлайн-режим</w:t>
      </w:r>
    </w:p>
    <w:p w14:paraId="035E8272" w14:textId="77777777" w:rsidR="0095116D" w:rsidRPr="0095116D" w:rsidRDefault="0095116D" w:rsidP="00B4331A">
      <w:pPr>
        <w:numPr>
          <w:ilvl w:val="0"/>
          <w:numId w:val="33"/>
        </w:numPr>
        <w:spacing w:after="0"/>
      </w:pPr>
      <w:r w:rsidRPr="0095116D">
        <w:rPr>
          <w:b/>
          <w:bCs/>
        </w:rPr>
        <w:t>Манифест</w:t>
      </w:r>
      <w:r w:rsidRPr="0095116D">
        <w:t xml:space="preserve"> + </w:t>
      </w:r>
      <w:r w:rsidRPr="0095116D">
        <w:rPr>
          <w:b/>
          <w:bCs/>
        </w:rPr>
        <w:t>сервис-воркер</w:t>
      </w:r>
      <w:r w:rsidRPr="0095116D">
        <w:t>.</w:t>
      </w:r>
    </w:p>
    <w:p w14:paraId="5BBEF926" w14:textId="77777777" w:rsidR="0095116D" w:rsidRPr="0095116D" w:rsidRDefault="0095116D" w:rsidP="00B4331A">
      <w:pPr>
        <w:numPr>
          <w:ilvl w:val="0"/>
          <w:numId w:val="33"/>
        </w:numPr>
        <w:spacing w:after="0"/>
      </w:pPr>
      <w:r w:rsidRPr="0095116D">
        <w:t xml:space="preserve">Кэширование GET-запросов и справочников в </w:t>
      </w:r>
      <w:r w:rsidRPr="0095116D">
        <w:rPr>
          <w:b/>
          <w:bCs/>
        </w:rPr>
        <w:t>IndexedDB</w:t>
      </w:r>
      <w:r w:rsidRPr="0095116D">
        <w:t xml:space="preserve"> (countries/blocks/types/norms/severity/locations).</w:t>
      </w:r>
    </w:p>
    <w:p w14:paraId="48690750" w14:textId="77777777" w:rsidR="0095116D" w:rsidRPr="0095116D" w:rsidRDefault="0095116D" w:rsidP="00B4331A">
      <w:pPr>
        <w:numPr>
          <w:ilvl w:val="0"/>
          <w:numId w:val="33"/>
        </w:numPr>
        <w:spacing w:after="0"/>
        <w:rPr>
          <w:lang w:val="ru-RU"/>
        </w:rPr>
      </w:pPr>
      <w:r w:rsidRPr="0095116D">
        <w:rPr>
          <w:b/>
          <w:bCs/>
        </w:rPr>
        <w:t>Background</w:t>
      </w:r>
      <w:r w:rsidRPr="0095116D">
        <w:rPr>
          <w:b/>
          <w:bCs/>
          <w:lang w:val="ru-RU"/>
        </w:rPr>
        <w:t xml:space="preserve"> </w:t>
      </w:r>
      <w:r w:rsidRPr="0095116D">
        <w:rPr>
          <w:b/>
          <w:bCs/>
        </w:rPr>
        <w:t>Sync</w:t>
      </w:r>
      <w:r w:rsidRPr="0095116D">
        <w:rPr>
          <w:lang w:val="ru-RU"/>
        </w:rPr>
        <w:t xml:space="preserve">: очередь </w:t>
      </w:r>
      <w:r w:rsidRPr="0095116D">
        <w:t>POST</w:t>
      </w:r>
      <w:r w:rsidRPr="0095116D">
        <w:rPr>
          <w:lang w:val="ru-RU"/>
        </w:rPr>
        <w:t>-операций (измерения, новые локации, медиа-метаданные).</w:t>
      </w:r>
    </w:p>
    <w:p w14:paraId="004A601C" w14:textId="77777777" w:rsidR="0095116D" w:rsidRPr="0095116D" w:rsidRDefault="0095116D" w:rsidP="00B4331A">
      <w:pPr>
        <w:numPr>
          <w:ilvl w:val="0"/>
          <w:numId w:val="33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Статусы</w:t>
      </w:r>
      <w:r w:rsidRPr="0095116D">
        <w:rPr>
          <w:lang w:val="ru-RU"/>
        </w:rPr>
        <w:t xml:space="preserve"> на клиенте: </w:t>
      </w:r>
      <w:r w:rsidRPr="0095116D">
        <w:rPr>
          <w:b/>
          <w:bCs/>
          <w:lang w:val="ru-RU"/>
        </w:rPr>
        <w:t>«в очереди» → «отправлено»</w:t>
      </w:r>
      <w:r w:rsidRPr="0095116D">
        <w:rPr>
          <w:lang w:val="ru-RU"/>
        </w:rPr>
        <w:t>; повторные попытки при восстановлении сети.</w:t>
      </w:r>
    </w:p>
    <w:p w14:paraId="4055AFB2" w14:textId="77777777" w:rsidR="0095116D" w:rsidRPr="0095116D" w:rsidRDefault="0095116D" w:rsidP="00B4331A">
      <w:pPr>
        <w:numPr>
          <w:ilvl w:val="0"/>
          <w:numId w:val="33"/>
        </w:numPr>
        <w:spacing w:after="0"/>
        <w:rPr>
          <w:lang w:val="ru-RU"/>
        </w:rPr>
      </w:pPr>
      <w:r w:rsidRPr="0095116D">
        <w:rPr>
          <w:lang w:val="ru-RU"/>
        </w:rPr>
        <w:t xml:space="preserve">Обработка конфликтов: при неуспехе </w:t>
      </w:r>
      <w:r w:rsidRPr="0095116D">
        <w:t>PATCH</w:t>
      </w:r>
      <w:r w:rsidRPr="0095116D">
        <w:rPr>
          <w:lang w:val="ru-RU"/>
        </w:rPr>
        <w:t xml:space="preserve"> — явно показать тост «Не удалось сохранить, попробуйте снова/перезагрузите страницу».</w:t>
      </w:r>
    </w:p>
    <w:p w14:paraId="324208DF" w14:textId="77777777" w:rsidR="0095116D" w:rsidRPr="0095116D" w:rsidRDefault="00B4331A" w:rsidP="00B4331A">
      <w:pPr>
        <w:spacing w:after="0"/>
      </w:pPr>
      <w:r>
        <w:lastRenderedPageBreak/>
        <w:pict w14:anchorId="068688F8">
          <v:rect id="_x0000_i1036" style="width:0;height:1.5pt" o:hralign="center" o:hrstd="t" o:hr="t" fillcolor="#a0a0a0" stroked="f"/>
        </w:pict>
      </w:r>
    </w:p>
    <w:p w14:paraId="2A5B26A2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12) Нефункциональные требования</w:t>
      </w:r>
    </w:p>
    <w:p w14:paraId="05E5E39B" w14:textId="77777777" w:rsidR="0095116D" w:rsidRPr="0095116D" w:rsidRDefault="0095116D" w:rsidP="00B4331A">
      <w:pPr>
        <w:numPr>
          <w:ilvl w:val="0"/>
          <w:numId w:val="34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Производительность:</w:t>
      </w:r>
      <w:r w:rsidRPr="0095116D">
        <w:rPr>
          <w:lang w:val="ru-RU"/>
        </w:rPr>
        <w:t xml:space="preserve"> ответ списка ≤300–600 мс на 50 строк при типовых фильтрах; серверный экспорт больших наборов.</w:t>
      </w:r>
    </w:p>
    <w:p w14:paraId="5F59611C" w14:textId="77777777" w:rsidR="0095116D" w:rsidRPr="0095116D" w:rsidRDefault="0095116D" w:rsidP="00B4331A">
      <w:pPr>
        <w:numPr>
          <w:ilvl w:val="0"/>
          <w:numId w:val="34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Надёжность:</w:t>
      </w:r>
      <w:r w:rsidRPr="0095116D">
        <w:rPr>
          <w:lang w:val="ru-RU"/>
        </w:rPr>
        <w:t xml:space="preserve"> централизованный обработчик ошибок </w:t>
      </w:r>
      <w:r w:rsidRPr="0095116D">
        <w:t>API</w:t>
      </w:r>
      <w:r w:rsidRPr="0095116D">
        <w:rPr>
          <w:lang w:val="ru-RU"/>
        </w:rPr>
        <w:t>; ретраи в экспорте; внутренние уведомления о готовности отчёта.</w:t>
      </w:r>
    </w:p>
    <w:p w14:paraId="02EF6B08" w14:textId="77777777" w:rsidR="0095116D" w:rsidRPr="0095116D" w:rsidRDefault="0095116D" w:rsidP="00B4331A">
      <w:pPr>
        <w:numPr>
          <w:ilvl w:val="0"/>
          <w:numId w:val="34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Логи/мониторинг:</w:t>
      </w:r>
      <w:r w:rsidRPr="0095116D">
        <w:rPr>
          <w:lang w:val="ru-RU"/>
        </w:rPr>
        <w:t xml:space="preserve"> </w:t>
      </w:r>
      <w:r w:rsidRPr="0095116D">
        <w:t>Sentry</w:t>
      </w:r>
      <w:r w:rsidRPr="0095116D">
        <w:rPr>
          <w:lang w:val="ru-RU"/>
        </w:rPr>
        <w:t xml:space="preserve"> (</w:t>
      </w:r>
      <w:r w:rsidRPr="0095116D">
        <w:t>frontend</w:t>
      </w:r>
      <w:r w:rsidRPr="0095116D">
        <w:rPr>
          <w:lang w:val="ru-RU"/>
        </w:rPr>
        <w:t>/</w:t>
      </w:r>
      <w:r w:rsidRPr="0095116D">
        <w:t>backend</w:t>
      </w:r>
      <w:r w:rsidRPr="0095116D">
        <w:rPr>
          <w:lang w:val="ru-RU"/>
        </w:rPr>
        <w:t xml:space="preserve">), </w:t>
      </w:r>
      <w:r w:rsidRPr="0095116D">
        <w:t>Logflare</w:t>
      </w:r>
      <w:r w:rsidRPr="0095116D">
        <w:rPr>
          <w:lang w:val="ru-RU"/>
        </w:rPr>
        <w:t>/</w:t>
      </w:r>
      <w:r w:rsidRPr="0095116D">
        <w:t>pg</w:t>
      </w:r>
      <w:r w:rsidRPr="0095116D">
        <w:rPr>
          <w:lang w:val="ru-RU"/>
        </w:rPr>
        <w:t>_</w:t>
      </w:r>
      <w:r w:rsidRPr="0095116D">
        <w:t>audit</w:t>
      </w:r>
      <w:r w:rsidRPr="0095116D">
        <w:rPr>
          <w:lang w:val="ru-RU"/>
        </w:rPr>
        <w:t>; трассировки длительных запросов.</w:t>
      </w:r>
    </w:p>
    <w:p w14:paraId="35E9CF0C" w14:textId="77777777" w:rsidR="0095116D" w:rsidRPr="0095116D" w:rsidRDefault="0095116D" w:rsidP="00B4331A">
      <w:pPr>
        <w:numPr>
          <w:ilvl w:val="0"/>
          <w:numId w:val="34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Бэкапы:</w:t>
      </w:r>
      <w:r w:rsidRPr="0095116D">
        <w:rPr>
          <w:lang w:val="ru-RU"/>
        </w:rPr>
        <w:t xml:space="preserve"> собственные </w:t>
      </w:r>
      <w:r w:rsidRPr="0095116D">
        <w:rPr>
          <w:b/>
          <w:bCs/>
        </w:rPr>
        <w:t>snapshots</w:t>
      </w:r>
      <w:r w:rsidRPr="0095116D">
        <w:rPr>
          <w:lang w:val="ru-RU"/>
        </w:rPr>
        <w:t xml:space="preserve"> БД </w:t>
      </w:r>
      <w:r w:rsidRPr="0095116D">
        <w:rPr>
          <w:b/>
          <w:bCs/>
          <w:lang w:val="ru-RU"/>
        </w:rPr>
        <w:t>после каждого подтверждённого проекта</w:t>
      </w:r>
      <w:r w:rsidRPr="0095116D">
        <w:rPr>
          <w:lang w:val="ru-RU"/>
        </w:rPr>
        <w:t xml:space="preserve"> (+ возможность «ручного» </w:t>
      </w:r>
      <w:r w:rsidRPr="0095116D">
        <w:t>snapshot</w:t>
      </w:r>
      <w:r w:rsidRPr="0095116D">
        <w:rPr>
          <w:lang w:val="ru-RU"/>
        </w:rPr>
        <w:t>).</w:t>
      </w:r>
    </w:p>
    <w:p w14:paraId="65B8E197" w14:textId="77777777" w:rsidR="0095116D" w:rsidRPr="0095116D" w:rsidRDefault="0095116D" w:rsidP="00B4331A">
      <w:pPr>
        <w:numPr>
          <w:ilvl w:val="0"/>
          <w:numId w:val="34"/>
        </w:numPr>
        <w:spacing w:after="0"/>
      </w:pPr>
      <w:r w:rsidRPr="0095116D">
        <w:rPr>
          <w:b/>
          <w:bCs/>
        </w:rPr>
        <w:t>Безопасность:</w:t>
      </w:r>
    </w:p>
    <w:p w14:paraId="00B353B9" w14:textId="77777777" w:rsidR="0095116D" w:rsidRPr="0095116D" w:rsidRDefault="0095116D" w:rsidP="00B4331A">
      <w:pPr>
        <w:numPr>
          <w:ilvl w:val="1"/>
          <w:numId w:val="34"/>
        </w:numPr>
        <w:spacing w:after="0"/>
        <w:rPr>
          <w:lang w:val="ru-RU"/>
        </w:rPr>
      </w:pPr>
      <w:r w:rsidRPr="0095116D">
        <w:rPr>
          <w:lang w:val="ru-RU"/>
        </w:rPr>
        <w:t>только публичные ключи в браузере;</w:t>
      </w:r>
    </w:p>
    <w:p w14:paraId="7A9F88F7" w14:textId="77777777" w:rsidR="0095116D" w:rsidRPr="0095116D" w:rsidRDefault="0095116D" w:rsidP="00B4331A">
      <w:pPr>
        <w:numPr>
          <w:ilvl w:val="1"/>
          <w:numId w:val="34"/>
        </w:numPr>
        <w:spacing w:after="0"/>
        <w:rPr>
          <w:lang w:val="ru-RU"/>
        </w:rPr>
      </w:pPr>
      <w:r w:rsidRPr="0095116D">
        <w:rPr>
          <w:lang w:val="ru-RU"/>
        </w:rPr>
        <w:t xml:space="preserve">вся запись — только для </w:t>
      </w:r>
      <w:r w:rsidRPr="0095116D">
        <w:t>authenticated</w:t>
      </w:r>
      <w:r w:rsidRPr="0095116D">
        <w:rPr>
          <w:lang w:val="ru-RU"/>
        </w:rPr>
        <w:t xml:space="preserve"> через </w:t>
      </w:r>
      <w:r w:rsidRPr="0095116D">
        <w:t>RLS</w:t>
      </w:r>
      <w:r w:rsidRPr="0095116D">
        <w:rPr>
          <w:lang w:val="ru-RU"/>
        </w:rPr>
        <w:t>;</w:t>
      </w:r>
    </w:p>
    <w:p w14:paraId="555664BD" w14:textId="77777777" w:rsidR="0095116D" w:rsidRPr="0095116D" w:rsidRDefault="0095116D" w:rsidP="00B4331A">
      <w:pPr>
        <w:numPr>
          <w:ilvl w:val="1"/>
          <w:numId w:val="34"/>
        </w:numPr>
        <w:spacing w:after="0"/>
        <w:rPr>
          <w:lang w:val="ru-RU"/>
        </w:rPr>
      </w:pPr>
      <w:r w:rsidRPr="0095116D">
        <w:rPr>
          <w:lang w:val="ru-RU"/>
        </w:rPr>
        <w:t>ограничение экспорта для анонима (без «выбрать всё»);</w:t>
      </w:r>
    </w:p>
    <w:p w14:paraId="6E639986" w14:textId="77777777" w:rsidR="0095116D" w:rsidRPr="0095116D" w:rsidRDefault="0095116D" w:rsidP="00B4331A">
      <w:pPr>
        <w:numPr>
          <w:ilvl w:val="1"/>
          <w:numId w:val="34"/>
        </w:numPr>
        <w:spacing w:after="0"/>
        <w:rPr>
          <w:lang w:val="ru-RU"/>
        </w:rPr>
      </w:pPr>
      <w:r w:rsidRPr="0095116D">
        <w:t>rate</w:t>
      </w:r>
      <w:r w:rsidRPr="0095116D">
        <w:rPr>
          <w:lang w:val="ru-RU"/>
        </w:rPr>
        <w:t>-</w:t>
      </w:r>
      <w:r w:rsidRPr="0095116D">
        <w:t>limit</w:t>
      </w:r>
      <w:r w:rsidRPr="0095116D">
        <w:rPr>
          <w:lang w:val="ru-RU"/>
        </w:rPr>
        <w:t xml:space="preserve"> в </w:t>
      </w:r>
      <w:r w:rsidRPr="0095116D">
        <w:t>API</w:t>
      </w:r>
      <w:r w:rsidRPr="0095116D">
        <w:rPr>
          <w:lang w:val="ru-RU"/>
        </w:rPr>
        <w:t xml:space="preserve"> можно опустить на первом этапе (1 пользователь), но оставить готовность включить.</w:t>
      </w:r>
    </w:p>
    <w:p w14:paraId="7E0594F9" w14:textId="77777777" w:rsidR="0095116D" w:rsidRPr="0095116D" w:rsidRDefault="00B4331A" w:rsidP="00B4331A">
      <w:pPr>
        <w:spacing w:after="0"/>
      </w:pPr>
      <w:r>
        <w:pict w14:anchorId="72413CCD">
          <v:rect id="_x0000_i1037" style="width:0;height:1.5pt" o:hralign="center" o:hrstd="t" o:hr="t" fillcolor="#a0a0a0" stroked="f"/>
        </w:pict>
      </w:r>
    </w:p>
    <w:p w14:paraId="373118DB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13) Импорт/сидирование данных</w:t>
      </w:r>
    </w:p>
    <w:p w14:paraId="719361E5" w14:textId="77777777" w:rsidR="0095116D" w:rsidRPr="0095116D" w:rsidRDefault="0095116D" w:rsidP="00B4331A">
      <w:pPr>
        <w:numPr>
          <w:ilvl w:val="0"/>
          <w:numId w:val="35"/>
        </w:numPr>
        <w:spacing w:after="0"/>
        <w:rPr>
          <w:lang w:val="ru-RU"/>
        </w:rPr>
      </w:pPr>
      <w:r w:rsidRPr="0095116D">
        <w:rPr>
          <w:lang w:val="ru-RU"/>
        </w:rPr>
        <w:t xml:space="preserve">Исходные мастер-файлы: </w:t>
      </w:r>
      <w:r w:rsidRPr="0095116D">
        <w:t>CSV</w:t>
      </w:r>
      <w:r w:rsidRPr="0095116D">
        <w:rPr>
          <w:lang w:val="ru-RU"/>
        </w:rPr>
        <w:t>/</w:t>
      </w:r>
      <w:r w:rsidRPr="0095116D">
        <w:t>Excel</w:t>
      </w:r>
      <w:r w:rsidRPr="0095116D">
        <w:rPr>
          <w:lang w:val="ru-RU"/>
        </w:rPr>
        <w:t xml:space="preserve"> (страны, блоки/типы, локации, нормы, дефекты).</w:t>
      </w:r>
    </w:p>
    <w:p w14:paraId="3E1F9450" w14:textId="77777777" w:rsidR="0095116D" w:rsidRPr="0095116D" w:rsidRDefault="0095116D" w:rsidP="00B4331A">
      <w:pPr>
        <w:numPr>
          <w:ilvl w:val="0"/>
          <w:numId w:val="35"/>
        </w:numPr>
        <w:spacing w:after="0"/>
      </w:pPr>
      <w:r w:rsidRPr="0095116D">
        <w:t>Порядок импорта:</w:t>
      </w:r>
    </w:p>
    <w:p w14:paraId="5C89A04C" w14:textId="77777777" w:rsidR="0095116D" w:rsidRPr="0095116D" w:rsidRDefault="0095116D" w:rsidP="00B4331A">
      <w:pPr>
        <w:numPr>
          <w:ilvl w:val="1"/>
          <w:numId w:val="35"/>
        </w:numPr>
        <w:spacing w:after="0"/>
      </w:pPr>
      <w:r w:rsidRPr="0095116D">
        <w:t>countries, blocks, severity_levels, location_categories</w:t>
      </w:r>
    </w:p>
    <w:p w14:paraId="26D75848" w14:textId="77777777" w:rsidR="0095116D" w:rsidRPr="0095116D" w:rsidRDefault="0095116D" w:rsidP="00B4331A">
      <w:pPr>
        <w:numPr>
          <w:ilvl w:val="1"/>
          <w:numId w:val="35"/>
        </w:numPr>
        <w:spacing w:after="0"/>
      </w:pPr>
      <w:r w:rsidRPr="0095116D">
        <w:t>defect_types (map: block_name → blocks.name)</w:t>
      </w:r>
    </w:p>
    <w:p w14:paraId="2E627F60" w14:textId="77777777" w:rsidR="0095116D" w:rsidRPr="0095116D" w:rsidRDefault="0095116D" w:rsidP="00B4331A">
      <w:pPr>
        <w:numPr>
          <w:ilvl w:val="1"/>
          <w:numId w:val="35"/>
        </w:numPr>
        <w:spacing w:after="0"/>
      </w:pPr>
      <w:r w:rsidRPr="0095116D">
        <w:t>locations (map: category_name → location_categories.name)</w:t>
      </w:r>
    </w:p>
    <w:p w14:paraId="13BD48B7" w14:textId="77777777" w:rsidR="0095116D" w:rsidRPr="0095116D" w:rsidRDefault="0095116D" w:rsidP="00B4331A">
      <w:pPr>
        <w:numPr>
          <w:ilvl w:val="1"/>
          <w:numId w:val="35"/>
        </w:numPr>
        <w:spacing w:after="0"/>
      </w:pPr>
      <w:r w:rsidRPr="0095116D">
        <w:t>norms (map: country_name)</w:t>
      </w:r>
    </w:p>
    <w:p w14:paraId="5F9B48DB" w14:textId="77777777" w:rsidR="0095116D" w:rsidRPr="0095116D" w:rsidRDefault="0095116D" w:rsidP="00B4331A">
      <w:pPr>
        <w:numPr>
          <w:ilvl w:val="1"/>
          <w:numId w:val="35"/>
        </w:numPr>
        <w:spacing w:after="0"/>
        <w:rPr>
          <w:lang w:val="ru-RU"/>
        </w:rPr>
      </w:pPr>
      <w:r w:rsidRPr="0095116D">
        <w:t>defects</w:t>
      </w:r>
      <w:r w:rsidRPr="0095116D">
        <w:rPr>
          <w:lang w:val="ru-RU"/>
        </w:rPr>
        <w:t xml:space="preserve"> (</w:t>
      </w:r>
      <w:r w:rsidRPr="0095116D">
        <w:t>map</w:t>
      </w:r>
      <w:r w:rsidRPr="0095116D">
        <w:rPr>
          <w:lang w:val="ru-RU"/>
        </w:rPr>
        <w:t xml:space="preserve"> по именам и </w:t>
      </w:r>
      <w:r w:rsidRPr="0095116D">
        <w:t>norm</w:t>
      </w:r>
      <w:r w:rsidRPr="0095116D">
        <w:rPr>
          <w:lang w:val="ru-RU"/>
        </w:rPr>
        <w:t xml:space="preserve"> </w:t>
      </w:r>
      <w:r w:rsidRPr="0095116D">
        <w:t>code</w:t>
      </w:r>
      <w:r w:rsidRPr="0095116D">
        <w:rPr>
          <w:lang w:val="ru-RU"/>
        </w:rPr>
        <w:t>+</w:t>
      </w:r>
      <w:r w:rsidRPr="0095116D">
        <w:t>point</w:t>
      </w:r>
      <w:r w:rsidRPr="0095116D">
        <w:rPr>
          <w:lang w:val="ru-RU"/>
        </w:rPr>
        <w:t>, дедуп по индексу)</w:t>
      </w:r>
    </w:p>
    <w:p w14:paraId="6346D21F" w14:textId="77777777" w:rsidR="0095116D" w:rsidRPr="0095116D" w:rsidRDefault="0095116D" w:rsidP="00B4331A">
      <w:pPr>
        <w:numPr>
          <w:ilvl w:val="1"/>
          <w:numId w:val="35"/>
        </w:numPr>
        <w:spacing w:after="0"/>
      </w:pPr>
      <w:r w:rsidRPr="0095116D">
        <w:t>defect_measurements (по defect_id после вставки дефектов)</w:t>
      </w:r>
    </w:p>
    <w:p w14:paraId="2EF7E3ED" w14:textId="77777777" w:rsidR="0095116D" w:rsidRPr="0095116D" w:rsidRDefault="0095116D" w:rsidP="00B4331A">
      <w:pPr>
        <w:numPr>
          <w:ilvl w:val="0"/>
          <w:numId w:val="35"/>
        </w:numPr>
        <w:spacing w:after="0"/>
        <w:rPr>
          <w:lang w:val="ru-RU"/>
        </w:rPr>
      </w:pPr>
      <w:r w:rsidRPr="0095116D">
        <w:rPr>
          <w:lang w:val="ru-RU"/>
        </w:rPr>
        <w:t xml:space="preserve">Объём на запуск: </w:t>
      </w:r>
      <w:r w:rsidRPr="0095116D">
        <w:rPr>
          <w:b/>
          <w:bCs/>
          <w:lang w:val="ru-RU"/>
        </w:rPr>
        <w:t>≈500 дефектов/страна</w:t>
      </w:r>
      <w:r w:rsidRPr="0095116D">
        <w:rPr>
          <w:lang w:val="ru-RU"/>
        </w:rPr>
        <w:t>, возможный рост не более ×2.</w:t>
      </w:r>
    </w:p>
    <w:p w14:paraId="76EFCDD1" w14:textId="77777777" w:rsidR="0095116D" w:rsidRPr="0095116D" w:rsidRDefault="0095116D" w:rsidP="00B4331A">
      <w:pPr>
        <w:numPr>
          <w:ilvl w:val="0"/>
          <w:numId w:val="35"/>
        </w:numPr>
        <w:spacing w:after="0"/>
        <w:rPr>
          <w:lang w:val="ru-RU"/>
        </w:rPr>
      </w:pPr>
      <w:r w:rsidRPr="0095116D">
        <w:rPr>
          <w:lang w:val="ru-RU"/>
        </w:rPr>
        <w:t xml:space="preserve">Подготовлен </w:t>
      </w:r>
      <w:r w:rsidRPr="0095116D">
        <w:rPr>
          <w:b/>
          <w:bCs/>
          <w:lang w:val="ru-RU"/>
        </w:rPr>
        <w:t xml:space="preserve">полный </w:t>
      </w:r>
      <w:r w:rsidRPr="0095116D">
        <w:rPr>
          <w:b/>
          <w:bCs/>
        </w:rPr>
        <w:t>server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seed</w:t>
      </w:r>
      <w:r w:rsidRPr="0095116D">
        <w:rPr>
          <w:b/>
          <w:bCs/>
          <w:lang w:val="ru-RU"/>
        </w:rPr>
        <w:t>_</w:t>
      </w:r>
      <w:r w:rsidRPr="0095116D">
        <w:rPr>
          <w:b/>
          <w:bCs/>
        </w:rPr>
        <w:t>full</w:t>
      </w:r>
      <w:r w:rsidRPr="0095116D">
        <w:rPr>
          <w:b/>
          <w:bCs/>
          <w:lang w:val="ru-RU"/>
        </w:rPr>
        <w:t>.</w:t>
      </w:r>
      <w:r w:rsidRPr="0095116D">
        <w:rPr>
          <w:b/>
          <w:bCs/>
        </w:rPr>
        <w:t>sql</w:t>
      </w:r>
      <w:r w:rsidRPr="0095116D">
        <w:rPr>
          <w:lang w:val="ru-RU"/>
        </w:rPr>
        <w:t>: создаёт схему/вьюхи/</w:t>
      </w:r>
      <w:r w:rsidRPr="0095116D">
        <w:t>RLS</w:t>
      </w:r>
      <w:r w:rsidRPr="0095116D">
        <w:rPr>
          <w:lang w:val="ru-RU"/>
        </w:rPr>
        <w:t xml:space="preserve"> и функции </w:t>
      </w:r>
      <w:r w:rsidRPr="0095116D">
        <w:t>upsert</w:t>
      </w:r>
      <w:r w:rsidRPr="0095116D">
        <w:rPr>
          <w:lang w:val="ru-RU"/>
        </w:rPr>
        <w:t>_* (страна, блок, тип, локация, норма, дефект).</w:t>
      </w:r>
    </w:p>
    <w:p w14:paraId="68B7B925" w14:textId="77777777" w:rsidR="0095116D" w:rsidRPr="0095116D" w:rsidRDefault="0095116D" w:rsidP="00B4331A">
      <w:pPr>
        <w:numPr>
          <w:ilvl w:val="0"/>
          <w:numId w:val="35"/>
        </w:numPr>
        <w:spacing w:after="0"/>
        <w:rPr>
          <w:lang w:val="ru-RU"/>
        </w:rPr>
      </w:pPr>
      <w:r w:rsidRPr="0095116D">
        <w:rPr>
          <w:lang w:val="ru-RU"/>
        </w:rPr>
        <w:t>(Опционально) \</w:t>
      </w:r>
      <w:r w:rsidRPr="0095116D">
        <w:t>copy</w:t>
      </w:r>
      <w:r w:rsidRPr="0095116D">
        <w:rPr>
          <w:lang w:val="ru-RU"/>
        </w:rPr>
        <w:t xml:space="preserve">-скрипт или </w:t>
      </w:r>
      <w:r w:rsidRPr="0095116D">
        <w:t>Node</w:t>
      </w:r>
      <w:r w:rsidRPr="0095116D">
        <w:rPr>
          <w:lang w:val="ru-RU"/>
        </w:rPr>
        <w:t xml:space="preserve">-утилита для пакетного вызова </w:t>
      </w:r>
      <w:r w:rsidRPr="0095116D">
        <w:t>upsert</w:t>
      </w:r>
      <w:r w:rsidRPr="0095116D">
        <w:rPr>
          <w:lang w:val="ru-RU"/>
        </w:rPr>
        <w:t>_</w:t>
      </w:r>
      <w:r w:rsidRPr="0095116D">
        <w:t>defect</w:t>
      </w:r>
      <w:r w:rsidRPr="0095116D">
        <w:rPr>
          <w:lang w:val="ru-RU"/>
        </w:rPr>
        <w:t xml:space="preserve">(...) по </w:t>
      </w:r>
      <w:r w:rsidRPr="0095116D">
        <w:t>CSV</w:t>
      </w:r>
      <w:r w:rsidRPr="0095116D">
        <w:rPr>
          <w:lang w:val="ru-RU"/>
        </w:rPr>
        <w:t>.</w:t>
      </w:r>
    </w:p>
    <w:p w14:paraId="6B46A1C5" w14:textId="77777777" w:rsidR="0095116D" w:rsidRPr="0095116D" w:rsidRDefault="00B4331A" w:rsidP="00B4331A">
      <w:pPr>
        <w:spacing w:after="0"/>
      </w:pPr>
      <w:r>
        <w:pict w14:anchorId="4BC672D7">
          <v:rect id="_x0000_i1038" style="width:0;height:1.5pt" o:hralign="center" o:hrstd="t" o:hr="t" fillcolor="#a0a0a0" stroked="f"/>
        </w:pict>
      </w:r>
    </w:p>
    <w:p w14:paraId="0FB900E6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14) Деплой/инфраструктура</w:t>
      </w:r>
    </w:p>
    <w:p w14:paraId="4764349F" w14:textId="77777777" w:rsidR="0095116D" w:rsidRPr="0095116D" w:rsidRDefault="0095116D" w:rsidP="00B4331A">
      <w:pPr>
        <w:numPr>
          <w:ilvl w:val="0"/>
          <w:numId w:val="36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Локальное развёртывание</w:t>
      </w:r>
      <w:r w:rsidRPr="0095116D">
        <w:rPr>
          <w:lang w:val="ru-RU"/>
        </w:rPr>
        <w:t xml:space="preserve"> (</w:t>
      </w:r>
      <w:r w:rsidRPr="0095116D">
        <w:t>Docker</w:t>
      </w:r>
      <w:r w:rsidRPr="0095116D">
        <w:rPr>
          <w:lang w:val="ru-RU"/>
        </w:rPr>
        <w:t>/ВМ/ПК/ноутбук).</w:t>
      </w:r>
    </w:p>
    <w:p w14:paraId="6A439306" w14:textId="77777777" w:rsidR="0095116D" w:rsidRPr="0095116D" w:rsidRDefault="0095116D" w:rsidP="00B4331A">
      <w:pPr>
        <w:numPr>
          <w:ilvl w:val="0"/>
          <w:numId w:val="36"/>
        </w:numPr>
        <w:spacing w:after="0"/>
        <w:rPr>
          <w:lang w:val="ru-RU"/>
        </w:rPr>
      </w:pPr>
      <w:r w:rsidRPr="0095116D">
        <w:rPr>
          <w:b/>
          <w:bCs/>
        </w:rPr>
        <w:t>Node</w:t>
      </w:r>
      <w:r w:rsidRPr="0095116D">
        <w:rPr>
          <w:b/>
          <w:bCs/>
          <w:lang w:val="ru-RU"/>
        </w:rPr>
        <w:t>.</w:t>
      </w:r>
      <w:r w:rsidRPr="0095116D">
        <w:rPr>
          <w:b/>
          <w:bCs/>
        </w:rPr>
        <w:t>js</w:t>
      </w:r>
      <w:r w:rsidRPr="0095116D">
        <w:rPr>
          <w:b/>
          <w:bCs/>
          <w:lang w:val="ru-RU"/>
        </w:rPr>
        <w:t>:</w:t>
      </w:r>
      <w:r w:rsidRPr="0095116D">
        <w:rPr>
          <w:lang w:val="ru-RU"/>
        </w:rPr>
        <w:t xml:space="preserve"> актуальная </w:t>
      </w:r>
      <w:r w:rsidRPr="0095116D">
        <w:rPr>
          <w:b/>
          <w:bCs/>
        </w:rPr>
        <w:t>LTS</w:t>
      </w:r>
      <w:r w:rsidRPr="0095116D">
        <w:rPr>
          <w:lang w:val="ru-RU"/>
        </w:rPr>
        <w:t xml:space="preserve"> (рекомендуем 20.</w:t>
      </w:r>
      <w:r w:rsidRPr="0095116D">
        <w:t>x</w:t>
      </w:r>
      <w:r w:rsidRPr="0095116D">
        <w:rPr>
          <w:lang w:val="ru-RU"/>
        </w:rPr>
        <w:t>).</w:t>
      </w:r>
    </w:p>
    <w:p w14:paraId="3D6C3029" w14:textId="77777777" w:rsidR="0095116D" w:rsidRPr="0095116D" w:rsidRDefault="0095116D" w:rsidP="00B4331A">
      <w:pPr>
        <w:numPr>
          <w:ilvl w:val="0"/>
          <w:numId w:val="36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Домен/</w:t>
      </w:r>
      <w:r w:rsidRPr="0095116D">
        <w:rPr>
          <w:b/>
          <w:bCs/>
        </w:rPr>
        <w:t>HTTPS</w:t>
      </w:r>
      <w:r w:rsidRPr="0095116D">
        <w:rPr>
          <w:b/>
          <w:bCs/>
          <w:lang w:val="ru-RU"/>
        </w:rPr>
        <w:t>/</w:t>
      </w:r>
      <w:r w:rsidRPr="0095116D">
        <w:rPr>
          <w:b/>
          <w:bCs/>
        </w:rPr>
        <w:t>CDN</w:t>
      </w:r>
      <w:r w:rsidRPr="0095116D">
        <w:rPr>
          <w:b/>
          <w:bCs/>
          <w:lang w:val="ru-RU"/>
        </w:rPr>
        <w:t>:</w:t>
      </w:r>
      <w:r w:rsidRPr="0095116D">
        <w:rPr>
          <w:lang w:val="ru-RU"/>
        </w:rPr>
        <w:t xml:space="preserve"> не требуются на первом этапе.</w:t>
      </w:r>
    </w:p>
    <w:p w14:paraId="7A806CB5" w14:textId="77777777" w:rsidR="0095116D" w:rsidRPr="0095116D" w:rsidRDefault="0095116D" w:rsidP="00B4331A">
      <w:pPr>
        <w:numPr>
          <w:ilvl w:val="0"/>
          <w:numId w:val="36"/>
        </w:numPr>
        <w:spacing w:after="0"/>
        <w:rPr>
          <w:lang w:val="ru-RU"/>
        </w:rPr>
      </w:pPr>
      <w:r w:rsidRPr="0095116D">
        <w:rPr>
          <w:b/>
          <w:bCs/>
        </w:rPr>
        <w:t>Azure</w:t>
      </w:r>
      <w:r w:rsidRPr="0095116D">
        <w:rPr>
          <w:lang w:val="ru-RU"/>
        </w:rPr>
        <w:t xml:space="preserve"> — как перспектива, конфигурация совместима.</w:t>
      </w:r>
    </w:p>
    <w:p w14:paraId="2BD75776" w14:textId="77777777" w:rsidR="0095116D" w:rsidRPr="0095116D" w:rsidRDefault="0095116D" w:rsidP="00B4331A">
      <w:pPr>
        <w:numPr>
          <w:ilvl w:val="0"/>
          <w:numId w:val="36"/>
        </w:numPr>
        <w:spacing w:after="0"/>
      </w:pPr>
      <w:r w:rsidRPr="0095116D">
        <w:rPr>
          <w:b/>
          <w:bCs/>
        </w:rPr>
        <w:t>Supabase Storage</w:t>
      </w:r>
      <w:r w:rsidRPr="0095116D">
        <w:t>: настроить CORS и политику Signed URLs.</w:t>
      </w:r>
    </w:p>
    <w:p w14:paraId="7F431F82" w14:textId="77777777" w:rsidR="0095116D" w:rsidRPr="0095116D" w:rsidRDefault="00B4331A" w:rsidP="00B4331A">
      <w:pPr>
        <w:spacing w:after="0"/>
      </w:pPr>
      <w:r>
        <w:pict w14:anchorId="17309160">
          <v:rect id="_x0000_i1039" style="width:0;height:1.5pt" o:hralign="center" o:hrstd="t" o:hr="t" fillcolor="#a0a0a0" stroked="f"/>
        </w:pict>
      </w:r>
    </w:p>
    <w:p w14:paraId="4D1CAFAB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15) Лицензирование и политика данных</w:t>
      </w:r>
    </w:p>
    <w:p w14:paraId="608C0D42" w14:textId="77777777" w:rsidR="0095116D" w:rsidRPr="0095116D" w:rsidRDefault="0095116D" w:rsidP="00B4331A">
      <w:pPr>
        <w:numPr>
          <w:ilvl w:val="0"/>
          <w:numId w:val="37"/>
        </w:numPr>
        <w:spacing w:after="0"/>
        <w:rPr>
          <w:lang w:val="ru-RU"/>
        </w:rPr>
      </w:pPr>
      <w:r w:rsidRPr="0095116D">
        <w:rPr>
          <w:lang w:val="ru-RU"/>
        </w:rPr>
        <w:t xml:space="preserve">Лицензионные планы/партнёрский доступ — </w:t>
      </w:r>
      <w:r w:rsidRPr="0095116D">
        <w:rPr>
          <w:b/>
          <w:bCs/>
          <w:lang w:val="ru-RU"/>
        </w:rPr>
        <w:t>не требуются</w:t>
      </w:r>
      <w:r w:rsidRPr="0095116D">
        <w:rPr>
          <w:lang w:val="ru-RU"/>
        </w:rPr>
        <w:t xml:space="preserve"> на первом этапе.</w:t>
      </w:r>
    </w:p>
    <w:p w14:paraId="77E58A85" w14:textId="77777777" w:rsidR="0095116D" w:rsidRPr="0095116D" w:rsidRDefault="0095116D" w:rsidP="00B4331A">
      <w:pPr>
        <w:numPr>
          <w:ilvl w:val="0"/>
          <w:numId w:val="37"/>
        </w:numPr>
        <w:spacing w:after="0"/>
      </w:pPr>
      <w:r w:rsidRPr="0095116D">
        <w:t>Политика данных:</w:t>
      </w:r>
    </w:p>
    <w:p w14:paraId="3BFFFF96" w14:textId="77777777" w:rsidR="0095116D" w:rsidRPr="0095116D" w:rsidRDefault="0095116D" w:rsidP="00B4331A">
      <w:pPr>
        <w:numPr>
          <w:ilvl w:val="1"/>
          <w:numId w:val="37"/>
        </w:numPr>
        <w:spacing w:after="0"/>
        <w:rPr>
          <w:lang w:val="ru-RU"/>
        </w:rPr>
      </w:pPr>
      <w:r w:rsidRPr="0095116D">
        <w:rPr>
          <w:lang w:val="ru-RU"/>
        </w:rPr>
        <w:lastRenderedPageBreak/>
        <w:t xml:space="preserve">регион хранения — по региону </w:t>
      </w:r>
      <w:r w:rsidRPr="0095116D">
        <w:t>Supabase</w:t>
      </w:r>
      <w:r w:rsidRPr="0095116D">
        <w:rPr>
          <w:lang w:val="ru-RU"/>
        </w:rPr>
        <w:t xml:space="preserve"> проекта;</w:t>
      </w:r>
    </w:p>
    <w:p w14:paraId="66FCED4A" w14:textId="77777777" w:rsidR="0095116D" w:rsidRPr="0095116D" w:rsidRDefault="0095116D" w:rsidP="00B4331A">
      <w:pPr>
        <w:numPr>
          <w:ilvl w:val="1"/>
          <w:numId w:val="37"/>
        </w:numPr>
        <w:spacing w:after="0"/>
        <w:rPr>
          <w:lang w:val="ru-RU"/>
        </w:rPr>
      </w:pPr>
      <w:r w:rsidRPr="0095116D">
        <w:rPr>
          <w:lang w:val="ru-RU"/>
        </w:rPr>
        <w:t>право на удаление/экспорт пользовательских данных;</w:t>
      </w:r>
    </w:p>
    <w:p w14:paraId="10281AE2" w14:textId="77777777" w:rsidR="0095116D" w:rsidRPr="0095116D" w:rsidRDefault="0095116D" w:rsidP="00B4331A">
      <w:pPr>
        <w:numPr>
          <w:ilvl w:val="1"/>
          <w:numId w:val="37"/>
        </w:numPr>
        <w:spacing w:after="0"/>
        <w:rPr>
          <w:lang w:val="ru-RU"/>
        </w:rPr>
      </w:pPr>
      <w:r w:rsidRPr="0095116D">
        <w:rPr>
          <w:lang w:val="ru-RU"/>
        </w:rPr>
        <w:t xml:space="preserve">отчёты/медиа хранятся в </w:t>
      </w:r>
      <w:r w:rsidRPr="0095116D">
        <w:t>Supabase</w:t>
      </w:r>
      <w:r w:rsidRPr="0095116D">
        <w:rPr>
          <w:lang w:val="ru-RU"/>
        </w:rPr>
        <w:t xml:space="preserve"> (</w:t>
      </w:r>
      <w:r w:rsidRPr="0095116D">
        <w:t>Retention</w:t>
      </w:r>
      <w:r w:rsidRPr="0095116D">
        <w:rPr>
          <w:lang w:val="ru-RU"/>
        </w:rPr>
        <w:t xml:space="preserve"> — по усмотрению пользователя).</w:t>
      </w:r>
    </w:p>
    <w:p w14:paraId="6D9C1243" w14:textId="77777777" w:rsidR="0095116D" w:rsidRPr="0095116D" w:rsidRDefault="00B4331A" w:rsidP="00B4331A">
      <w:pPr>
        <w:spacing w:after="0"/>
      </w:pPr>
      <w:r>
        <w:pict w14:anchorId="3D45DF99">
          <v:rect id="_x0000_i1040" style="width:0;height:1.5pt" o:hralign="center" o:hrstd="t" o:hr="t" fillcolor="#a0a0a0" stroked="f"/>
        </w:pict>
      </w:r>
    </w:p>
    <w:p w14:paraId="17757D18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16) Приёмочные тесты (Acceptance)</w:t>
      </w:r>
    </w:p>
    <w:p w14:paraId="114CB2CD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Данные/импорт</w:t>
      </w:r>
    </w:p>
    <w:p w14:paraId="467414F9" w14:textId="77777777" w:rsidR="0095116D" w:rsidRPr="0095116D" w:rsidRDefault="0095116D" w:rsidP="00B4331A">
      <w:pPr>
        <w:numPr>
          <w:ilvl w:val="0"/>
          <w:numId w:val="38"/>
        </w:numPr>
        <w:spacing w:after="0"/>
      </w:pPr>
      <w:r w:rsidRPr="0095116D">
        <w:t>Импорт миграций и CSV → записи видны во defects_full_v2/defects_view_v2.</w:t>
      </w:r>
    </w:p>
    <w:p w14:paraId="6E557EA1" w14:textId="77777777" w:rsidR="0095116D" w:rsidRPr="0095116D" w:rsidRDefault="0095116D" w:rsidP="00B4331A">
      <w:pPr>
        <w:numPr>
          <w:ilvl w:val="0"/>
          <w:numId w:val="38"/>
        </w:numPr>
        <w:spacing w:after="0"/>
        <w:rPr>
          <w:lang w:val="ru-RU"/>
        </w:rPr>
      </w:pPr>
      <w:r w:rsidRPr="0095116D">
        <w:rPr>
          <w:lang w:val="ru-RU"/>
        </w:rPr>
        <w:t>Дедупликация: повторная загрузка не создаёт дублей.</w:t>
      </w:r>
    </w:p>
    <w:p w14:paraId="60E7CF16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Фильтры/список</w:t>
      </w:r>
    </w:p>
    <w:p w14:paraId="38006EB6" w14:textId="77777777" w:rsidR="0095116D" w:rsidRPr="0095116D" w:rsidRDefault="0095116D" w:rsidP="00B4331A">
      <w:pPr>
        <w:numPr>
          <w:ilvl w:val="0"/>
          <w:numId w:val="39"/>
        </w:numPr>
        <w:spacing w:after="0"/>
        <w:rPr>
          <w:lang w:val="ru-RU"/>
        </w:rPr>
      </w:pPr>
      <w:r w:rsidRPr="0095116D">
        <w:rPr>
          <w:lang w:val="ru-RU"/>
        </w:rPr>
        <w:t>Фильтры по стране/блоку/типу работают; тип зависит от блока;</w:t>
      </w:r>
    </w:p>
    <w:p w14:paraId="03A40F4B" w14:textId="77777777" w:rsidR="0095116D" w:rsidRPr="0095116D" w:rsidRDefault="0095116D" w:rsidP="00B4331A">
      <w:pPr>
        <w:numPr>
          <w:ilvl w:val="0"/>
          <w:numId w:val="39"/>
        </w:numPr>
        <w:spacing w:after="0"/>
        <w:rPr>
          <w:lang w:val="ru-RU"/>
        </w:rPr>
      </w:pPr>
      <w:r w:rsidRPr="0095116D">
        <w:rPr>
          <w:lang w:val="ru-RU"/>
        </w:rPr>
        <w:t>Сортировка по всем столбцам; пустые значения «не мешают».</w:t>
      </w:r>
    </w:p>
    <w:p w14:paraId="47EB5530" w14:textId="77777777" w:rsidR="0095116D" w:rsidRPr="0095116D" w:rsidRDefault="0095116D" w:rsidP="00B4331A">
      <w:pPr>
        <w:numPr>
          <w:ilvl w:val="0"/>
          <w:numId w:val="39"/>
        </w:numPr>
        <w:spacing w:after="0"/>
        <w:rPr>
          <w:lang w:val="ru-RU"/>
        </w:rPr>
      </w:pPr>
      <w:r w:rsidRPr="0095116D">
        <w:rPr>
          <w:lang w:val="ru-RU"/>
        </w:rPr>
        <w:t>Пагинация 50/100/200; «выбрать страницу/всё» корректно управляет выбором.</w:t>
      </w:r>
    </w:p>
    <w:p w14:paraId="2A2FDAF8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Деталь дефекта</w:t>
      </w:r>
    </w:p>
    <w:p w14:paraId="08F02F58" w14:textId="77777777" w:rsidR="0095116D" w:rsidRPr="0095116D" w:rsidRDefault="0095116D" w:rsidP="00B4331A">
      <w:pPr>
        <w:numPr>
          <w:ilvl w:val="0"/>
          <w:numId w:val="40"/>
        </w:numPr>
        <w:spacing w:after="0"/>
        <w:rPr>
          <w:lang w:val="ru-RU"/>
        </w:rPr>
      </w:pPr>
      <w:r w:rsidRPr="0095116D">
        <w:rPr>
          <w:lang w:val="ru-RU"/>
        </w:rPr>
        <w:t xml:space="preserve">Можно присвоить критичность, категорию/локацию, править </w:t>
      </w:r>
      <w:r w:rsidRPr="0095116D">
        <w:t>problem</w:t>
      </w:r>
      <w:r w:rsidRPr="0095116D">
        <w:rPr>
          <w:lang w:val="ru-RU"/>
        </w:rPr>
        <w:t>/</w:t>
      </w:r>
      <w:r w:rsidRPr="0095116D">
        <w:t>description</w:t>
      </w:r>
      <w:r w:rsidRPr="0095116D">
        <w:rPr>
          <w:lang w:val="ru-RU"/>
        </w:rPr>
        <w:t>/</w:t>
      </w:r>
      <w:r w:rsidRPr="0095116D">
        <w:t>solution</w:t>
      </w:r>
      <w:r w:rsidRPr="0095116D">
        <w:rPr>
          <w:lang w:val="ru-RU"/>
        </w:rPr>
        <w:t>.</w:t>
      </w:r>
    </w:p>
    <w:p w14:paraId="0154EEE2" w14:textId="77777777" w:rsidR="0095116D" w:rsidRPr="0095116D" w:rsidRDefault="0095116D" w:rsidP="00B4331A">
      <w:pPr>
        <w:numPr>
          <w:ilvl w:val="0"/>
          <w:numId w:val="40"/>
        </w:numPr>
        <w:spacing w:after="0"/>
        <w:rPr>
          <w:lang w:val="ru-RU"/>
        </w:rPr>
      </w:pPr>
      <w:r w:rsidRPr="0095116D">
        <w:rPr>
          <w:lang w:val="ru-RU"/>
        </w:rPr>
        <w:t xml:space="preserve">Измерения: добавить/править/удалить; </w:t>
      </w:r>
      <w:r w:rsidRPr="0095116D">
        <w:t>created</w:t>
      </w:r>
      <w:r w:rsidRPr="0095116D">
        <w:rPr>
          <w:lang w:val="ru-RU"/>
        </w:rPr>
        <w:t>_</w:t>
      </w:r>
      <w:r w:rsidRPr="0095116D">
        <w:t>at</w:t>
      </w:r>
      <w:r w:rsidRPr="0095116D">
        <w:rPr>
          <w:lang w:val="ru-RU"/>
        </w:rPr>
        <w:t xml:space="preserve"> фиксируется.</w:t>
      </w:r>
    </w:p>
    <w:p w14:paraId="325CF226" w14:textId="77777777" w:rsidR="0095116D" w:rsidRPr="0095116D" w:rsidRDefault="0095116D" w:rsidP="00B4331A">
      <w:pPr>
        <w:numPr>
          <w:ilvl w:val="0"/>
          <w:numId w:val="40"/>
        </w:numPr>
        <w:spacing w:after="0"/>
        <w:rPr>
          <w:lang w:val="ru-RU"/>
        </w:rPr>
      </w:pPr>
      <w:r w:rsidRPr="0095116D">
        <w:rPr>
          <w:lang w:val="ru-RU"/>
        </w:rPr>
        <w:t>«Добавить локацию» — запись появляется в селекте без перезагрузки.</w:t>
      </w:r>
    </w:p>
    <w:p w14:paraId="32C26F6D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Экспорт</w:t>
      </w:r>
    </w:p>
    <w:p w14:paraId="683982D9" w14:textId="77777777" w:rsidR="0095116D" w:rsidRPr="0095116D" w:rsidRDefault="0095116D" w:rsidP="00B4331A">
      <w:pPr>
        <w:numPr>
          <w:ilvl w:val="0"/>
          <w:numId w:val="41"/>
        </w:numPr>
        <w:spacing w:after="0"/>
        <w:rPr>
          <w:lang w:val="ru-RU"/>
        </w:rPr>
      </w:pPr>
      <w:r w:rsidRPr="0095116D">
        <w:rPr>
          <w:lang w:val="ru-RU"/>
        </w:rPr>
        <w:t>«Выбранные» → файл содержит только отмеченные строки;</w:t>
      </w:r>
    </w:p>
    <w:p w14:paraId="015DA3A7" w14:textId="77777777" w:rsidR="0095116D" w:rsidRPr="0095116D" w:rsidRDefault="0095116D" w:rsidP="00B4331A">
      <w:pPr>
        <w:numPr>
          <w:ilvl w:val="0"/>
          <w:numId w:val="41"/>
        </w:numPr>
        <w:spacing w:after="0"/>
        <w:rPr>
          <w:lang w:val="ru-RU"/>
        </w:rPr>
      </w:pPr>
      <w:r w:rsidRPr="0095116D">
        <w:rPr>
          <w:lang w:val="ru-RU"/>
        </w:rPr>
        <w:t xml:space="preserve">«По фильтрам» → файл содержит </w:t>
      </w:r>
      <w:r w:rsidRPr="0095116D">
        <w:rPr>
          <w:b/>
          <w:bCs/>
          <w:lang w:val="ru-RU"/>
        </w:rPr>
        <w:t>все</w:t>
      </w:r>
      <w:r w:rsidRPr="0095116D">
        <w:rPr>
          <w:lang w:val="ru-RU"/>
        </w:rPr>
        <w:t xml:space="preserve"> строки, а не только текущую страницу;</w:t>
      </w:r>
    </w:p>
    <w:p w14:paraId="005BED2D" w14:textId="77777777" w:rsidR="0095116D" w:rsidRPr="0095116D" w:rsidRDefault="0095116D" w:rsidP="00B4331A">
      <w:pPr>
        <w:numPr>
          <w:ilvl w:val="0"/>
          <w:numId w:val="41"/>
        </w:numPr>
        <w:spacing w:after="0"/>
        <w:rPr>
          <w:lang w:val="ru-RU"/>
        </w:rPr>
      </w:pPr>
      <w:r w:rsidRPr="0095116D">
        <w:rPr>
          <w:b/>
          <w:bCs/>
        </w:rPr>
        <w:t>DOCX</w:t>
      </w:r>
      <w:r w:rsidRPr="0095116D">
        <w:rPr>
          <w:lang w:val="ru-RU"/>
        </w:rPr>
        <w:t xml:space="preserve"> содержит 2–3 фото под дефект при наличии; нормы отображаются (код/пункт/выдержка/ссылка).</w:t>
      </w:r>
    </w:p>
    <w:p w14:paraId="61A690F8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Галерея</w:t>
      </w:r>
    </w:p>
    <w:p w14:paraId="4E145338" w14:textId="77777777" w:rsidR="0095116D" w:rsidRPr="0095116D" w:rsidRDefault="0095116D" w:rsidP="00B4331A">
      <w:pPr>
        <w:numPr>
          <w:ilvl w:val="0"/>
          <w:numId w:val="42"/>
        </w:numPr>
        <w:spacing w:after="0"/>
        <w:rPr>
          <w:lang w:val="ru-RU"/>
        </w:rPr>
      </w:pPr>
      <w:r w:rsidRPr="0095116D">
        <w:rPr>
          <w:lang w:val="ru-RU"/>
        </w:rPr>
        <w:t>Теги добавляются и учитываются в поиске; превью генерируются; пакетное удаление работает.</w:t>
      </w:r>
    </w:p>
    <w:p w14:paraId="7CC9669A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PWA/офлайн</w:t>
      </w:r>
    </w:p>
    <w:p w14:paraId="55722B4A" w14:textId="77777777" w:rsidR="0095116D" w:rsidRPr="0095116D" w:rsidRDefault="0095116D" w:rsidP="00B4331A">
      <w:pPr>
        <w:numPr>
          <w:ilvl w:val="0"/>
          <w:numId w:val="43"/>
        </w:numPr>
        <w:spacing w:after="0"/>
      </w:pPr>
      <w:r w:rsidRPr="0095116D">
        <w:t>Установка на устройство;</w:t>
      </w:r>
    </w:p>
    <w:p w14:paraId="17F38DC7" w14:textId="77777777" w:rsidR="0095116D" w:rsidRPr="0095116D" w:rsidRDefault="0095116D" w:rsidP="00B4331A">
      <w:pPr>
        <w:numPr>
          <w:ilvl w:val="0"/>
          <w:numId w:val="43"/>
        </w:numPr>
        <w:spacing w:after="0"/>
      </w:pPr>
      <w:r w:rsidRPr="0095116D">
        <w:t>Кэш справочников в IndexedDB;</w:t>
      </w:r>
    </w:p>
    <w:p w14:paraId="7592C13D" w14:textId="77777777" w:rsidR="0095116D" w:rsidRPr="0095116D" w:rsidRDefault="0095116D" w:rsidP="00B4331A">
      <w:pPr>
        <w:numPr>
          <w:ilvl w:val="0"/>
          <w:numId w:val="43"/>
        </w:numPr>
        <w:spacing w:after="0"/>
        <w:rPr>
          <w:lang w:val="ru-RU"/>
        </w:rPr>
      </w:pPr>
      <w:r w:rsidRPr="0095116D">
        <w:rPr>
          <w:lang w:val="ru-RU"/>
        </w:rPr>
        <w:t xml:space="preserve">Очередь </w:t>
      </w:r>
      <w:r w:rsidRPr="0095116D">
        <w:t>Background</w:t>
      </w:r>
      <w:r w:rsidRPr="0095116D">
        <w:rPr>
          <w:lang w:val="ru-RU"/>
        </w:rPr>
        <w:t xml:space="preserve"> </w:t>
      </w:r>
      <w:r w:rsidRPr="0095116D">
        <w:t>Sync</w:t>
      </w:r>
      <w:r w:rsidRPr="0095116D">
        <w:rPr>
          <w:lang w:val="ru-RU"/>
        </w:rPr>
        <w:t>: статусы «в очереди/отправлено», авто-ретраи.</w:t>
      </w:r>
    </w:p>
    <w:p w14:paraId="1A0C38F9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Безопасность/RLS</w:t>
      </w:r>
    </w:p>
    <w:p w14:paraId="61F26D04" w14:textId="77777777" w:rsidR="0095116D" w:rsidRPr="0095116D" w:rsidRDefault="0095116D" w:rsidP="00B4331A">
      <w:pPr>
        <w:numPr>
          <w:ilvl w:val="0"/>
          <w:numId w:val="44"/>
        </w:numPr>
        <w:spacing w:after="0"/>
        <w:rPr>
          <w:lang w:val="ru-RU"/>
        </w:rPr>
      </w:pPr>
      <w:r w:rsidRPr="0095116D">
        <w:t>anon</w:t>
      </w:r>
      <w:r w:rsidRPr="0095116D">
        <w:rPr>
          <w:lang w:val="ru-RU"/>
        </w:rPr>
        <w:t xml:space="preserve"> — только чтение; </w:t>
      </w:r>
      <w:r w:rsidRPr="0095116D">
        <w:t>authenticated</w:t>
      </w:r>
      <w:r w:rsidRPr="0095116D">
        <w:rPr>
          <w:lang w:val="ru-RU"/>
        </w:rPr>
        <w:t xml:space="preserve"> — запись согласно политике;</w:t>
      </w:r>
    </w:p>
    <w:p w14:paraId="2C4D1403" w14:textId="77777777" w:rsidR="0095116D" w:rsidRPr="0095116D" w:rsidRDefault="0095116D" w:rsidP="00B4331A">
      <w:pPr>
        <w:numPr>
          <w:ilvl w:val="0"/>
          <w:numId w:val="44"/>
        </w:numPr>
        <w:spacing w:after="0"/>
        <w:rPr>
          <w:lang w:val="ru-RU"/>
        </w:rPr>
      </w:pPr>
      <w:r w:rsidRPr="0095116D">
        <w:rPr>
          <w:lang w:val="ru-RU"/>
        </w:rPr>
        <w:t xml:space="preserve">прямой доступ к </w:t>
      </w:r>
      <w:r w:rsidRPr="0095116D">
        <w:t>Storage</w:t>
      </w:r>
      <w:r w:rsidRPr="0095116D">
        <w:rPr>
          <w:lang w:val="ru-RU"/>
        </w:rPr>
        <w:t xml:space="preserve"> без </w:t>
      </w:r>
      <w:r w:rsidRPr="0095116D">
        <w:t>Signed</w:t>
      </w:r>
      <w:r w:rsidRPr="0095116D">
        <w:rPr>
          <w:lang w:val="ru-RU"/>
        </w:rPr>
        <w:t xml:space="preserve"> </w:t>
      </w:r>
      <w:r w:rsidRPr="0095116D">
        <w:t>URL</w:t>
      </w:r>
      <w:r w:rsidRPr="0095116D">
        <w:rPr>
          <w:lang w:val="ru-RU"/>
        </w:rPr>
        <w:t xml:space="preserve"> невозможен.</w:t>
      </w:r>
    </w:p>
    <w:p w14:paraId="24057D99" w14:textId="77777777" w:rsidR="0095116D" w:rsidRPr="0095116D" w:rsidRDefault="0095116D" w:rsidP="00B4331A">
      <w:pPr>
        <w:spacing w:after="0"/>
      </w:pPr>
      <w:r w:rsidRPr="0095116D">
        <w:rPr>
          <w:b/>
          <w:bCs/>
        </w:rPr>
        <w:t>Смоук-тесты и E2E</w:t>
      </w:r>
    </w:p>
    <w:p w14:paraId="01B02D81" w14:textId="77777777" w:rsidR="0095116D" w:rsidRPr="0095116D" w:rsidRDefault="0095116D" w:rsidP="00B4331A">
      <w:pPr>
        <w:numPr>
          <w:ilvl w:val="0"/>
          <w:numId w:val="45"/>
        </w:numPr>
        <w:spacing w:after="0"/>
      </w:pPr>
      <w:r w:rsidRPr="0095116D">
        <w:t>Смоук PWA/офлайн;</w:t>
      </w:r>
    </w:p>
    <w:p w14:paraId="5ECE55F3" w14:textId="77777777" w:rsidR="0095116D" w:rsidRPr="0095116D" w:rsidRDefault="0095116D" w:rsidP="00B4331A">
      <w:pPr>
        <w:numPr>
          <w:ilvl w:val="0"/>
          <w:numId w:val="45"/>
        </w:numPr>
        <w:spacing w:after="0"/>
        <w:rPr>
          <w:lang w:val="ru-RU"/>
        </w:rPr>
      </w:pPr>
      <w:r w:rsidRPr="0095116D">
        <w:t>E</w:t>
      </w:r>
      <w:r w:rsidRPr="0095116D">
        <w:rPr>
          <w:lang w:val="ru-RU"/>
        </w:rPr>
        <w:t>2</w:t>
      </w:r>
      <w:r w:rsidRPr="0095116D">
        <w:t>E</w:t>
      </w:r>
      <w:r w:rsidRPr="0095116D">
        <w:rPr>
          <w:lang w:val="ru-RU"/>
        </w:rPr>
        <w:t xml:space="preserve"> (</w:t>
      </w:r>
      <w:r w:rsidRPr="0095116D">
        <w:t>Playwright</w:t>
      </w:r>
      <w:r w:rsidRPr="0095116D">
        <w:rPr>
          <w:lang w:val="ru-RU"/>
        </w:rPr>
        <w:t>): сценарии списка, фильтров, экспорта, детальной карточки, измерений, медиа.</w:t>
      </w:r>
    </w:p>
    <w:p w14:paraId="2CC42BF0" w14:textId="77777777" w:rsidR="0095116D" w:rsidRPr="0095116D" w:rsidRDefault="00B4331A" w:rsidP="00B4331A">
      <w:pPr>
        <w:spacing w:after="0"/>
      </w:pPr>
      <w:r>
        <w:pict w14:anchorId="3C9FD49D">
          <v:rect id="_x0000_i1041" style="width:0;height:1.5pt" o:hralign="center" o:hrstd="t" o:hr="t" fillcolor="#a0a0a0" stroked="f"/>
        </w:pict>
      </w:r>
    </w:p>
    <w:p w14:paraId="7CD66CCD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17) Будущие улучшения (опционально)</w:t>
      </w:r>
    </w:p>
    <w:p w14:paraId="4918F3C7" w14:textId="77777777" w:rsidR="0095116D" w:rsidRPr="0095116D" w:rsidRDefault="0095116D" w:rsidP="00B4331A">
      <w:pPr>
        <w:numPr>
          <w:ilvl w:val="0"/>
          <w:numId w:val="46"/>
        </w:numPr>
        <w:spacing w:after="0"/>
      </w:pPr>
      <w:r w:rsidRPr="0095116D">
        <w:t>Сохранённые пресеты фильтров (персональные).</w:t>
      </w:r>
    </w:p>
    <w:p w14:paraId="5D4CE425" w14:textId="77777777" w:rsidR="0095116D" w:rsidRPr="0095116D" w:rsidRDefault="0095116D" w:rsidP="00B4331A">
      <w:pPr>
        <w:numPr>
          <w:ilvl w:val="0"/>
          <w:numId w:val="46"/>
        </w:numPr>
        <w:spacing w:after="0"/>
        <w:rPr>
          <w:lang w:val="ru-RU"/>
        </w:rPr>
      </w:pPr>
      <w:r w:rsidRPr="0095116D">
        <w:rPr>
          <w:lang w:val="ru-RU"/>
        </w:rPr>
        <w:t>История правок/комментарии (</w:t>
      </w:r>
      <w:r w:rsidRPr="0095116D">
        <w:t>audit</w:t>
      </w:r>
      <w:r w:rsidRPr="0095116D">
        <w:rPr>
          <w:lang w:val="ru-RU"/>
        </w:rPr>
        <w:t xml:space="preserve"> </w:t>
      </w:r>
      <w:r w:rsidRPr="0095116D">
        <w:t>trail</w:t>
      </w:r>
      <w:r w:rsidRPr="0095116D">
        <w:rPr>
          <w:lang w:val="ru-RU"/>
        </w:rPr>
        <w:t>).</w:t>
      </w:r>
    </w:p>
    <w:p w14:paraId="69D94AE3" w14:textId="77777777" w:rsidR="0095116D" w:rsidRPr="0095116D" w:rsidRDefault="0095116D" w:rsidP="00B4331A">
      <w:pPr>
        <w:numPr>
          <w:ilvl w:val="0"/>
          <w:numId w:val="46"/>
        </w:numPr>
        <w:spacing w:after="0"/>
        <w:rPr>
          <w:lang w:val="ru-RU"/>
        </w:rPr>
      </w:pPr>
      <w:r w:rsidRPr="0095116D">
        <w:rPr>
          <w:lang w:val="ru-RU"/>
        </w:rPr>
        <w:t xml:space="preserve">Импорт </w:t>
      </w:r>
      <w:r w:rsidRPr="0095116D">
        <w:t>CSV</w:t>
      </w:r>
      <w:r w:rsidRPr="0095116D">
        <w:rPr>
          <w:lang w:val="ru-RU"/>
        </w:rPr>
        <w:t xml:space="preserve"> из </w:t>
      </w:r>
      <w:r w:rsidRPr="0095116D">
        <w:t>UI</w:t>
      </w:r>
      <w:r w:rsidRPr="0095116D">
        <w:rPr>
          <w:lang w:val="ru-RU"/>
        </w:rPr>
        <w:t xml:space="preserve"> для админа.</w:t>
      </w:r>
    </w:p>
    <w:p w14:paraId="501AD270" w14:textId="77777777" w:rsidR="0095116D" w:rsidRPr="0095116D" w:rsidRDefault="0095116D" w:rsidP="00B4331A">
      <w:pPr>
        <w:numPr>
          <w:ilvl w:val="0"/>
          <w:numId w:val="46"/>
        </w:numPr>
        <w:spacing w:after="0"/>
        <w:rPr>
          <w:lang w:val="ru-RU"/>
        </w:rPr>
      </w:pPr>
      <w:r w:rsidRPr="0095116D">
        <w:rPr>
          <w:lang w:val="ru-RU"/>
        </w:rPr>
        <w:lastRenderedPageBreak/>
        <w:t>Группировки/кластеризация в отчётах (по блокам/типам/локациям).</w:t>
      </w:r>
    </w:p>
    <w:p w14:paraId="3007E2B6" w14:textId="77777777" w:rsidR="0095116D" w:rsidRPr="0095116D" w:rsidRDefault="0095116D" w:rsidP="00B4331A">
      <w:pPr>
        <w:numPr>
          <w:ilvl w:val="0"/>
          <w:numId w:val="46"/>
        </w:numPr>
        <w:spacing w:after="0"/>
      </w:pPr>
      <w:r w:rsidRPr="0095116D">
        <w:t>Мультиязычность (EN).</w:t>
      </w:r>
    </w:p>
    <w:p w14:paraId="399139A8" w14:textId="77777777" w:rsidR="0095116D" w:rsidRPr="0095116D" w:rsidRDefault="0095116D" w:rsidP="00B4331A">
      <w:pPr>
        <w:numPr>
          <w:ilvl w:val="0"/>
          <w:numId w:val="46"/>
        </w:numPr>
        <w:spacing w:after="0"/>
        <w:rPr>
          <w:lang w:val="ru-RU"/>
        </w:rPr>
      </w:pPr>
      <w:r w:rsidRPr="0095116D">
        <w:rPr>
          <w:lang w:val="ru-RU"/>
        </w:rPr>
        <w:t>Мульти-тенантность/роли «менеджер/ревьюер» по проектам.</w:t>
      </w:r>
    </w:p>
    <w:p w14:paraId="135DBE32" w14:textId="77777777" w:rsidR="0095116D" w:rsidRPr="0095116D" w:rsidRDefault="00B4331A" w:rsidP="00B4331A">
      <w:pPr>
        <w:spacing w:after="0"/>
      </w:pPr>
      <w:r>
        <w:pict w14:anchorId="5AAC5151">
          <v:rect id="_x0000_i1042" style="width:0;height:1.5pt" o:hralign="center" o:hrstd="t" o:hr="t" fillcolor="#a0a0a0" stroked="f"/>
        </w:pict>
      </w:r>
    </w:p>
    <w:p w14:paraId="0E5647AE" w14:textId="77777777" w:rsidR="0095116D" w:rsidRPr="0095116D" w:rsidRDefault="0095116D" w:rsidP="00B4331A">
      <w:pPr>
        <w:spacing w:after="0"/>
        <w:rPr>
          <w:b/>
          <w:bCs/>
        </w:rPr>
      </w:pPr>
      <w:r w:rsidRPr="0095116D">
        <w:rPr>
          <w:b/>
          <w:bCs/>
        </w:rPr>
        <w:t>18) Приложения</w:t>
      </w:r>
    </w:p>
    <w:p w14:paraId="1F088494" w14:textId="77777777" w:rsidR="0095116D" w:rsidRPr="0095116D" w:rsidRDefault="0095116D" w:rsidP="00B4331A">
      <w:pPr>
        <w:numPr>
          <w:ilvl w:val="0"/>
          <w:numId w:val="47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Список нормативов</w:t>
      </w:r>
      <w:r w:rsidRPr="0095116D">
        <w:rPr>
          <w:lang w:val="ru-RU"/>
        </w:rPr>
        <w:t xml:space="preserve"> и примеры формулировок — закладываются в </w:t>
      </w:r>
      <w:r w:rsidRPr="0095116D">
        <w:t>norms</w:t>
      </w:r>
      <w:r w:rsidRPr="0095116D">
        <w:rPr>
          <w:lang w:val="ru-RU"/>
        </w:rPr>
        <w:t xml:space="preserve"> с </w:t>
      </w:r>
      <w:r w:rsidRPr="0095116D">
        <w:t>code</w:t>
      </w:r>
      <w:r w:rsidRPr="0095116D">
        <w:rPr>
          <w:lang w:val="ru-RU"/>
        </w:rPr>
        <w:t xml:space="preserve">, </w:t>
      </w:r>
      <w:r w:rsidRPr="0095116D">
        <w:t>point</w:t>
      </w:r>
      <w:r w:rsidRPr="0095116D">
        <w:rPr>
          <w:lang w:val="ru-RU"/>
        </w:rPr>
        <w:t xml:space="preserve">, </w:t>
      </w:r>
      <w:r w:rsidRPr="0095116D">
        <w:t>source</w:t>
      </w:r>
      <w:r w:rsidRPr="0095116D">
        <w:rPr>
          <w:lang w:val="ru-RU"/>
        </w:rPr>
        <w:t>_</w:t>
      </w:r>
      <w:r w:rsidRPr="0095116D">
        <w:t>url</w:t>
      </w:r>
      <w:r w:rsidRPr="0095116D">
        <w:rPr>
          <w:lang w:val="ru-RU"/>
        </w:rPr>
        <w:t xml:space="preserve">, </w:t>
      </w:r>
      <w:r w:rsidRPr="0095116D">
        <w:t>full</w:t>
      </w:r>
      <w:r w:rsidRPr="0095116D">
        <w:rPr>
          <w:lang w:val="ru-RU"/>
        </w:rPr>
        <w:t>_</w:t>
      </w:r>
      <w:r w:rsidRPr="0095116D">
        <w:t>text</w:t>
      </w:r>
      <w:r w:rsidRPr="0095116D">
        <w:rPr>
          <w:lang w:val="ru-RU"/>
        </w:rPr>
        <w:t>.</w:t>
      </w:r>
    </w:p>
    <w:p w14:paraId="24D2D53E" w14:textId="77777777" w:rsidR="0095116D" w:rsidRPr="0095116D" w:rsidRDefault="0095116D" w:rsidP="00B4331A">
      <w:pPr>
        <w:numPr>
          <w:ilvl w:val="0"/>
          <w:numId w:val="47"/>
        </w:numPr>
        <w:spacing w:after="0"/>
        <w:rPr>
          <w:lang w:val="ru-RU"/>
        </w:rPr>
      </w:pPr>
      <w:r w:rsidRPr="0095116D">
        <w:rPr>
          <w:b/>
          <w:bCs/>
        </w:rPr>
        <w:t>DOCX</w:t>
      </w:r>
      <w:r w:rsidRPr="0095116D">
        <w:rPr>
          <w:b/>
          <w:bCs/>
          <w:lang w:val="ru-RU"/>
        </w:rPr>
        <w:t>-шаблон</w:t>
      </w:r>
      <w:r w:rsidRPr="0095116D">
        <w:rPr>
          <w:lang w:val="ru-RU"/>
        </w:rPr>
        <w:t xml:space="preserve">: титул с логотипом, оглавление, колонтитулы, </w:t>
      </w:r>
      <w:r w:rsidRPr="0095116D">
        <w:t>QR</w:t>
      </w:r>
      <w:r w:rsidRPr="0095116D">
        <w:rPr>
          <w:lang w:val="ru-RU"/>
        </w:rPr>
        <w:t>-подпись; разделы «Данные об объекте», «Инструменты», «Нормативно-правовая база», «Фотоотчёт» и др.</w:t>
      </w:r>
    </w:p>
    <w:p w14:paraId="474B7D32" w14:textId="77777777" w:rsidR="0095116D" w:rsidRPr="0095116D" w:rsidRDefault="0095116D" w:rsidP="00B4331A">
      <w:pPr>
        <w:numPr>
          <w:ilvl w:val="0"/>
          <w:numId w:val="47"/>
        </w:numPr>
        <w:spacing w:after="0"/>
        <w:rPr>
          <w:lang w:val="ru-RU"/>
        </w:rPr>
      </w:pPr>
      <w:r w:rsidRPr="0095116D">
        <w:rPr>
          <w:b/>
          <w:bCs/>
          <w:lang w:val="ru-RU"/>
        </w:rPr>
        <w:t>Медиа-структура</w:t>
      </w:r>
      <w:r w:rsidRPr="0095116D">
        <w:rPr>
          <w:lang w:val="ru-RU"/>
        </w:rPr>
        <w:t xml:space="preserve">: </w:t>
      </w:r>
      <w:r w:rsidRPr="0095116D">
        <w:t>media</w:t>
      </w:r>
      <w:r w:rsidRPr="0095116D">
        <w:rPr>
          <w:lang w:val="ru-RU"/>
        </w:rPr>
        <w:t>/{</w:t>
      </w:r>
      <w:r w:rsidRPr="0095116D">
        <w:t>project</w:t>
      </w:r>
      <w:r w:rsidRPr="0095116D">
        <w:rPr>
          <w:lang w:val="ru-RU"/>
        </w:rPr>
        <w:t>_</w:t>
      </w:r>
      <w:r w:rsidRPr="0095116D">
        <w:t>id</w:t>
      </w:r>
      <w:r w:rsidRPr="0095116D">
        <w:rPr>
          <w:lang w:val="ru-RU"/>
        </w:rPr>
        <w:t>}/{</w:t>
      </w:r>
      <w:r w:rsidRPr="0095116D">
        <w:t>location</w:t>
      </w:r>
      <w:r w:rsidRPr="0095116D">
        <w:rPr>
          <w:lang w:val="ru-RU"/>
        </w:rPr>
        <w:t>}/{</w:t>
      </w:r>
      <w:r w:rsidRPr="0095116D">
        <w:t>defect</w:t>
      </w:r>
      <w:r w:rsidRPr="0095116D">
        <w:rPr>
          <w:lang w:val="ru-RU"/>
        </w:rPr>
        <w:t>_</w:t>
      </w:r>
      <w:r w:rsidRPr="0095116D">
        <w:t>id</w:t>
      </w:r>
      <w:r w:rsidRPr="0095116D">
        <w:rPr>
          <w:lang w:val="ru-RU"/>
        </w:rPr>
        <w:t>}/{</w:t>
      </w:r>
      <w:r w:rsidRPr="0095116D">
        <w:t>photos</w:t>
      </w:r>
      <w:r w:rsidRPr="0095116D">
        <w:rPr>
          <w:lang w:val="ru-RU"/>
        </w:rPr>
        <w:t>|</w:t>
      </w:r>
      <w:r w:rsidRPr="0095116D">
        <w:t>videos</w:t>
      </w:r>
      <w:r w:rsidRPr="0095116D">
        <w:rPr>
          <w:lang w:val="ru-RU"/>
        </w:rPr>
        <w:t>|</w:t>
      </w:r>
      <w:r w:rsidRPr="0095116D">
        <w:t>docs</w:t>
      </w:r>
      <w:r w:rsidRPr="0095116D">
        <w:rPr>
          <w:lang w:val="ru-RU"/>
        </w:rPr>
        <w:t>}/…</w:t>
      </w:r>
    </w:p>
    <w:p w14:paraId="6CF5B10A" w14:textId="612D371A" w:rsidR="00E570A7" w:rsidRDefault="00E570A7" w:rsidP="00B4331A">
      <w:pPr>
        <w:spacing w:after="0"/>
        <w:rPr>
          <w:lang w:val="ru-RU"/>
        </w:rPr>
      </w:pPr>
      <w:r>
        <w:rPr>
          <w:lang w:val="ru-RU"/>
        </w:rPr>
        <w:br w:type="page"/>
      </w:r>
    </w:p>
    <w:p w14:paraId="5DF4CD76" w14:textId="77777777" w:rsidR="00E570A7" w:rsidRPr="00E570A7" w:rsidRDefault="00E570A7" w:rsidP="00B4331A">
      <w:pPr>
        <w:spacing w:after="0"/>
        <w:rPr>
          <w:lang w:val="ru-RU"/>
        </w:rPr>
      </w:pPr>
      <w:r w:rsidRPr="00E570A7">
        <w:rPr>
          <w:lang w:val="ru-RU"/>
        </w:rPr>
        <w:lastRenderedPageBreak/>
        <w:t xml:space="preserve">Ниже привожу полный </w:t>
      </w:r>
      <w:r w:rsidRPr="00E570A7">
        <w:rPr>
          <w:b/>
          <w:bCs/>
        </w:rPr>
        <w:t>server</w:t>
      </w:r>
      <w:r w:rsidRPr="00E570A7">
        <w:rPr>
          <w:b/>
          <w:bCs/>
          <w:lang w:val="ru-RU"/>
        </w:rPr>
        <w:t>_</w:t>
      </w:r>
      <w:r w:rsidRPr="00E570A7">
        <w:rPr>
          <w:b/>
          <w:bCs/>
        </w:rPr>
        <w:t>seed</w:t>
      </w:r>
      <w:r w:rsidRPr="00E570A7">
        <w:rPr>
          <w:b/>
          <w:bCs/>
          <w:lang w:val="ru-RU"/>
        </w:rPr>
        <w:t>_</w:t>
      </w:r>
      <w:r w:rsidRPr="00E570A7">
        <w:rPr>
          <w:b/>
          <w:bCs/>
        </w:rPr>
        <w:t>full</w:t>
      </w:r>
      <w:r w:rsidRPr="00E570A7">
        <w:rPr>
          <w:b/>
          <w:bCs/>
          <w:lang w:val="ru-RU"/>
        </w:rPr>
        <w:t>.</w:t>
      </w:r>
      <w:r w:rsidRPr="00E570A7">
        <w:rPr>
          <w:b/>
          <w:bCs/>
        </w:rPr>
        <w:t>sql</w:t>
      </w:r>
      <w:r w:rsidRPr="00E570A7">
        <w:rPr>
          <w:lang w:val="ru-RU"/>
        </w:rPr>
        <w:t xml:space="preserve"> для </w:t>
      </w:r>
      <w:r w:rsidRPr="00E570A7">
        <w:t>Supabase</w:t>
      </w:r>
      <w:r w:rsidRPr="00E570A7">
        <w:rPr>
          <w:lang w:val="ru-RU"/>
        </w:rPr>
        <w:t>/</w:t>
      </w:r>
      <w:r w:rsidRPr="00E570A7">
        <w:t>Postgres</w:t>
      </w:r>
      <w:r w:rsidRPr="00E570A7">
        <w:rPr>
          <w:lang w:val="ru-RU"/>
        </w:rPr>
        <w:t xml:space="preserve"> — в том виде, чтобы можно было загрузить его в </w:t>
      </w:r>
      <w:r w:rsidRPr="00E570A7">
        <w:t>SQL</w:t>
      </w:r>
      <w:r w:rsidRPr="00E570A7">
        <w:rPr>
          <w:lang w:val="ru-RU"/>
        </w:rPr>
        <w:t xml:space="preserve"> </w:t>
      </w:r>
      <w:r w:rsidRPr="00E570A7">
        <w:t>Editor</w:t>
      </w:r>
      <w:r w:rsidRPr="00E570A7">
        <w:rPr>
          <w:lang w:val="ru-RU"/>
        </w:rPr>
        <w:t xml:space="preserve"> </w:t>
      </w:r>
      <w:r w:rsidRPr="00E570A7">
        <w:t>Supabase</w:t>
      </w:r>
      <w:r w:rsidRPr="00E570A7">
        <w:rPr>
          <w:lang w:val="ru-RU"/>
        </w:rPr>
        <w:t xml:space="preserve"> (под </w:t>
      </w:r>
      <w:r w:rsidRPr="00E570A7">
        <w:rPr>
          <w:b/>
          <w:bCs/>
        </w:rPr>
        <w:t>service</w:t>
      </w:r>
      <w:r w:rsidRPr="00E570A7">
        <w:rPr>
          <w:b/>
          <w:bCs/>
          <w:lang w:val="ru-RU"/>
        </w:rPr>
        <w:t>_</w:t>
      </w:r>
      <w:r w:rsidRPr="00E570A7">
        <w:rPr>
          <w:b/>
          <w:bCs/>
        </w:rPr>
        <w:t>role</w:t>
      </w:r>
      <w:r w:rsidRPr="00E570A7">
        <w:rPr>
          <w:lang w:val="ru-RU"/>
        </w:rPr>
        <w:t xml:space="preserve">) или выполнить через </w:t>
      </w:r>
      <w:r w:rsidRPr="00E570A7">
        <w:t>psql</w:t>
      </w:r>
      <w:r w:rsidRPr="00E570A7">
        <w:rPr>
          <w:lang w:val="ru-RU"/>
        </w:rPr>
        <w:t>.</w:t>
      </w:r>
    </w:p>
    <w:p w14:paraId="137B150A" w14:textId="77777777" w:rsidR="00E570A7" w:rsidRPr="00E570A7" w:rsidRDefault="00E570A7" w:rsidP="00B4331A">
      <w:pPr>
        <w:spacing w:after="0"/>
      </w:pPr>
      <w:r w:rsidRPr="00E570A7">
        <w:t>Файл создаёт:</w:t>
      </w:r>
    </w:p>
    <w:p w14:paraId="73E2ED0F" w14:textId="77777777" w:rsidR="00E570A7" w:rsidRPr="00E570A7" w:rsidRDefault="00E570A7" w:rsidP="00B4331A">
      <w:pPr>
        <w:numPr>
          <w:ilvl w:val="0"/>
          <w:numId w:val="48"/>
        </w:numPr>
        <w:spacing w:after="0"/>
      </w:pPr>
      <w:r w:rsidRPr="00E570A7">
        <w:t xml:space="preserve">все </w:t>
      </w:r>
      <w:r w:rsidRPr="00E570A7">
        <w:rPr>
          <w:b/>
          <w:bCs/>
        </w:rPr>
        <w:t>таблицы</w:t>
      </w:r>
      <w:r w:rsidRPr="00E570A7">
        <w:t xml:space="preserve"> (countries, blocks, defect_types, norms, severity_levels, location_categories, locations, defects, defect_measurements, media_files, import_logs),</w:t>
      </w:r>
    </w:p>
    <w:p w14:paraId="63AD3CC7" w14:textId="77777777" w:rsidR="00E570A7" w:rsidRPr="00E570A7" w:rsidRDefault="00E570A7" w:rsidP="00B4331A">
      <w:pPr>
        <w:numPr>
          <w:ilvl w:val="0"/>
          <w:numId w:val="48"/>
        </w:numPr>
        <w:spacing w:after="0"/>
      </w:pPr>
      <w:r w:rsidRPr="00E570A7">
        <w:t xml:space="preserve">все </w:t>
      </w:r>
      <w:r w:rsidRPr="00E570A7">
        <w:rPr>
          <w:b/>
          <w:bCs/>
        </w:rPr>
        <w:t>вьюхи</w:t>
      </w:r>
      <w:r w:rsidRPr="00E570A7">
        <w:t xml:space="preserve"> (defects_full_v2, defects_view_v2),</w:t>
      </w:r>
    </w:p>
    <w:p w14:paraId="08018087" w14:textId="77777777" w:rsidR="00E570A7" w:rsidRPr="00E570A7" w:rsidRDefault="00E570A7" w:rsidP="00B4331A">
      <w:pPr>
        <w:numPr>
          <w:ilvl w:val="0"/>
          <w:numId w:val="48"/>
        </w:numPr>
        <w:spacing w:after="0"/>
        <w:rPr>
          <w:lang w:val="ru-RU"/>
        </w:rPr>
      </w:pPr>
      <w:r w:rsidRPr="00E570A7">
        <w:rPr>
          <w:lang w:val="ru-RU"/>
        </w:rPr>
        <w:t xml:space="preserve">включает </w:t>
      </w:r>
      <w:r w:rsidRPr="00E570A7">
        <w:rPr>
          <w:b/>
          <w:bCs/>
        </w:rPr>
        <w:t>RLS</w:t>
      </w:r>
      <w:r w:rsidRPr="00E570A7">
        <w:rPr>
          <w:lang w:val="ru-RU"/>
        </w:rPr>
        <w:t xml:space="preserve"> + политики чтения/записи,</w:t>
      </w:r>
    </w:p>
    <w:p w14:paraId="3CAC738A" w14:textId="77777777" w:rsidR="00E570A7" w:rsidRPr="00E570A7" w:rsidRDefault="00E570A7" w:rsidP="00B4331A">
      <w:pPr>
        <w:numPr>
          <w:ilvl w:val="0"/>
          <w:numId w:val="48"/>
        </w:numPr>
        <w:spacing w:after="0"/>
      </w:pPr>
      <w:r w:rsidRPr="00E570A7">
        <w:t>вставляет сиды критичности,</w:t>
      </w:r>
    </w:p>
    <w:p w14:paraId="3ED94D53" w14:textId="77777777" w:rsidR="00E570A7" w:rsidRPr="00E570A7" w:rsidRDefault="00E570A7" w:rsidP="00B4331A">
      <w:pPr>
        <w:numPr>
          <w:ilvl w:val="0"/>
          <w:numId w:val="48"/>
        </w:numPr>
        <w:spacing w:after="0"/>
        <w:rPr>
          <w:lang w:val="ru-RU"/>
        </w:rPr>
      </w:pPr>
      <w:r w:rsidRPr="00E570A7">
        <w:rPr>
          <w:lang w:val="ru-RU"/>
        </w:rPr>
        <w:t xml:space="preserve">добавляет </w:t>
      </w:r>
      <w:r w:rsidRPr="00E570A7">
        <w:rPr>
          <w:b/>
          <w:bCs/>
          <w:lang w:val="ru-RU"/>
        </w:rPr>
        <w:t xml:space="preserve">функции </w:t>
      </w:r>
      <w:r w:rsidRPr="00E570A7">
        <w:rPr>
          <w:b/>
          <w:bCs/>
        </w:rPr>
        <w:t>upsert</w:t>
      </w:r>
      <w:r w:rsidRPr="00E570A7">
        <w:rPr>
          <w:b/>
          <w:bCs/>
          <w:lang w:val="ru-RU"/>
        </w:rPr>
        <w:t>_</w:t>
      </w:r>
      <w:r w:rsidRPr="00E570A7">
        <w:rPr>
          <w:lang w:val="ru-RU"/>
        </w:rPr>
        <w:t>* для словарей, норм и дефектов.</w:t>
      </w:r>
    </w:p>
    <w:p w14:paraId="31783AFA" w14:textId="77777777" w:rsidR="00E570A7" w:rsidRPr="00E570A7" w:rsidRDefault="00B4331A" w:rsidP="00B4331A">
      <w:pPr>
        <w:spacing w:after="0"/>
      </w:pPr>
      <w:r>
        <w:pict w14:anchorId="01207AFC">
          <v:rect id="_x0000_i1043" style="width:0;height:1.5pt" o:hralign="center" o:hrstd="t" o:hr="t" fillcolor="#a0a0a0" stroked="f"/>
        </w:pict>
      </w:r>
    </w:p>
    <w:p w14:paraId="6C7B49C8" w14:textId="77777777" w:rsidR="00E570A7" w:rsidRPr="00E570A7" w:rsidRDefault="00E570A7" w:rsidP="00B4331A">
      <w:pPr>
        <w:spacing w:after="0"/>
      </w:pPr>
      <w:r w:rsidRPr="00E570A7">
        <w:t>-- server_seed_full.sql</w:t>
      </w:r>
    </w:p>
    <w:p w14:paraId="50CA6A00" w14:textId="77777777" w:rsidR="00E570A7" w:rsidRPr="00E570A7" w:rsidRDefault="00E570A7" w:rsidP="00B4331A">
      <w:pPr>
        <w:spacing w:after="0"/>
      </w:pPr>
      <w:r w:rsidRPr="00E570A7">
        <w:t>-- Полный сидинг схемы и функций для Supabase/Postgres</w:t>
      </w:r>
    </w:p>
    <w:p w14:paraId="00517505" w14:textId="77777777" w:rsidR="00E570A7" w:rsidRPr="00E570A7" w:rsidRDefault="00E570A7" w:rsidP="00B4331A">
      <w:pPr>
        <w:spacing w:after="0"/>
        <w:rPr>
          <w:lang w:val="ru-RU"/>
        </w:rPr>
      </w:pPr>
      <w:r w:rsidRPr="00E570A7">
        <w:rPr>
          <w:lang w:val="ru-RU"/>
        </w:rPr>
        <w:t xml:space="preserve">-- ВАЖНО: запускать только под </w:t>
      </w:r>
      <w:r w:rsidRPr="00E570A7">
        <w:t>service</w:t>
      </w:r>
      <w:r w:rsidRPr="00E570A7">
        <w:rPr>
          <w:lang w:val="ru-RU"/>
        </w:rPr>
        <w:t>_</w:t>
      </w:r>
      <w:r w:rsidRPr="00E570A7">
        <w:t>role</w:t>
      </w:r>
      <w:r w:rsidRPr="00E570A7">
        <w:rPr>
          <w:lang w:val="ru-RU"/>
        </w:rPr>
        <w:t>, в браузере не выполнять!</w:t>
      </w:r>
    </w:p>
    <w:p w14:paraId="5002ED53" w14:textId="77777777" w:rsidR="00E570A7" w:rsidRPr="00E570A7" w:rsidRDefault="00E570A7" w:rsidP="00B4331A">
      <w:pPr>
        <w:spacing w:after="0"/>
        <w:rPr>
          <w:lang w:val="ru-RU"/>
        </w:rPr>
      </w:pPr>
    </w:p>
    <w:p w14:paraId="1B575EF3" w14:textId="77777777" w:rsidR="00E570A7" w:rsidRPr="00E570A7" w:rsidRDefault="00E570A7" w:rsidP="00B4331A">
      <w:pPr>
        <w:spacing w:after="0"/>
      </w:pPr>
      <w:r w:rsidRPr="00E570A7">
        <w:t>begin;</w:t>
      </w:r>
    </w:p>
    <w:p w14:paraId="01E25152" w14:textId="77777777" w:rsidR="00E570A7" w:rsidRPr="00E570A7" w:rsidRDefault="00E570A7" w:rsidP="00B4331A">
      <w:pPr>
        <w:spacing w:after="0"/>
      </w:pPr>
    </w:p>
    <w:p w14:paraId="62565D60" w14:textId="77777777" w:rsidR="00E570A7" w:rsidRPr="00E570A7" w:rsidRDefault="00E570A7" w:rsidP="00B4331A">
      <w:pPr>
        <w:spacing w:after="0"/>
      </w:pPr>
      <w:r w:rsidRPr="00E570A7">
        <w:t>-- Extensions -----------------------------------------------------------------</w:t>
      </w:r>
    </w:p>
    <w:p w14:paraId="26491AA0" w14:textId="77777777" w:rsidR="00E570A7" w:rsidRPr="00E570A7" w:rsidRDefault="00E570A7" w:rsidP="00B4331A">
      <w:pPr>
        <w:spacing w:after="0"/>
      </w:pPr>
      <w:r w:rsidRPr="00E570A7">
        <w:t>create extension if not exists "uuid-ossp";</w:t>
      </w:r>
    </w:p>
    <w:p w14:paraId="5D8F2212" w14:textId="77777777" w:rsidR="00E570A7" w:rsidRPr="00E570A7" w:rsidRDefault="00E570A7" w:rsidP="00B4331A">
      <w:pPr>
        <w:spacing w:after="0"/>
      </w:pPr>
      <w:r w:rsidRPr="00E570A7">
        <w:t>create extension if not exists pgcrypto;</w:t>
      </w:r>
    </w:p>
    <w:p w14:paraId="571B0459" w14:textId="77777777" w:rsidR="00E570A7" w:rsidRPr="00E570A7" w:rsidRDefault="00E570A7" w:rsidP="00B4331A">
      <w:pPr>
        <w:spacing w:after="0"/>
      </w:pPr>
    </w:p>
    <w:p w14:paraId="4282B52E" w14:textId="77777777" w:rsidR="00E570A7" w:rsidRPr="00E570A7" w:rsidRDefault="00E570A7" w:rsidP="00B4331A">
      <w:pPr>
        <w:spacing w:after="0"/>
      </w:pPr>
      <w:r w:rsidRPr="00E570A7">
        <w:t>-- Справочники ---------------------------------------------------------------</w:t>
      </w:r>
    </w:p>
    <w:p w14:paraId="2B6D804D" w14:textId="77777777" w:rsidR="00E570A7" w:rsidRPr="00E570A7" w:rsidRDefault="00E570A7" w:rsidP="00B4331A">
      <w:pPr>
        <w:spacing w:after="0"/>
      </w:pPr>
      <w:r w:rsidRPr="00E570A7">
        <w:t>create table if not exists countries(</w:t>
      </w:r>
    </w:p>
    <w:p w14:paraId="22DFD49A" w14:textId="77777777" w:rsidR="00E570A7" w:rsidRPr="00E570A7" w:rsidRDefault="00E570A7" w:rsidP="00B4331A">
      <w:pPr>
        <w:spacing w:after="0"/>
      </w:pPr>
      <w:r w:rsidRPr="00E570A7">
        <w:t xml:space="preserve">  id uuid primary key default gen_random_uuid(),</w:t>
      </w:r>
    </w:p>
    <w:p w14:paraId="7FEBEE7C" w14:textId="77777777" w:rsidR="00E570A7" w:rsidRPr="00E570A7" w:rsidRDefault="00E570A7" w:rsidP="00B4331A">
      <w:pPr>
        <w:spacing w:after="0"/>
      </w:pPr>
      <w:r w:rsidRPr="00E570A7">
        <w:t xml:space="preserve">  name text unique not null,</w:t>
      </w:r>
    </w:p>
    <w:p w14:paraId="19290362" w14:textId="77777777" w:rsidR="00E570A7" w:rsidRPr="00E570A7" w:rsidRDefault="00E570A7" w:rsidP="00B4331A">
      <w:pPr>
        <w:spacing w:after="0"/>
      </w:pPr>
      <w:r w:rsidRPr="00E570A7">
        <w:t xml:space="preserve">  is_enabled boolean not null default true</w:t>
      </w:r>
    </w:p>
    <w:p w14:paraId="557395A6" w14:textId="77777777" w:rsidR="00E570A7" w:rsidRPr="00E570A7" w:rsidRDefault="00E570A7" w:rsidP="00B4331A">
      <w:pPr>
        <w:spacing w:after="0"/>
      </w:pPr>
      <w:r w:rsidRPr="00E570A7">
        <w:t>);</w:t>
      </w:r>
    </w:p>
    <w:p w14:paraId="4E40F358" w14:textId="77777777" w:rsidR="00E570A7" w:rsidRPr="00E570A7" w:rsidRDefault="00E570A7" w:rsidP="00B4331A">
      <w:pPr>
        <w:spacing w:after="0"/>
      </w:pPr>
    </w:p>
    <w:p w14:paraId="2CC46258" w14:textId="77777777" w:rsidR="00E570A7" w:rsidRPr="00E570A7" w:rsidRDefault="00E570A7" w:rsidP="00B4331A">
      <w:pPr>
        <w:spacing w:after="0"/>
      </w:pPr>
      <w:r w:rsidRPr="00E570A7">
        <w:t>create table if not exists blocks(</w:t>
      </w:r>
    </w:p>
    <w:p w14:paraId="04FD889D" w14:textId="77777777" w:rsidR="00E570A7" w:rsidRPr="00E570A7" w:rsidRDefault="00E570A7" w:rsidP="00B4331A">
      <w:pPr>
        <w:spacing w:after="0"/>
      </w:pPr>
      <w:r w:rsidRPr="00E570A7">
        <w:t xml:space="preserve">  id uuid primary key default gen_random_uuid(),</w:t>
      </w:r>
    </w:p>
    <w:p w14:paraId="0D6E9CD2" w14:textId="77777777" w:rsidR="00E570A7" w:rsidRPr="00E570A7" w:rsidRDefault="00E570A7" w:rsidP="00B4331A">
      <w:pPr>
        <w:spacing w:after="0"/>
      </w:pPr>
      <w:r w:rsidRPr="00E570A7">
        <w:t xml:space="preserve">  name text unique not null</w:t>
      </w:r>
    </w:p>
    <w:p w14:paraId="6782D717" w14:textId="77777777" w:rsidR="00E570A7" w:rsidRPr="00E570A7" w:rsidRDefault="00E570A7" w:rsidP="00B4331A">
      <w:pPr>
        <w:spacing w:after="0"/>
      </w:pPr>
      <w:r w:rsidRPr="00E570A7">
        <w:t>);</w:t>
      </w:r>
    </w:p>
    <w:p w14:paraId="21826D0B" w14:textId="77777777" w:rsidR="00E570A7" w:rsidRPr="00E570A7" w:rsidRDefault="00E570A7" w:rsidP="00B4331A">
      <w:pPr>
        <w:spacing w:after="0"/>
      </w:pPr>
    </w:p>
    <w:p w14:paraId="239DF0C0" w14:textId="77777777" w:rsidR="00E570A7" w:rsidRPr="00E570A7" w:rsidRDefault="00E570A7" w:rsidP="00B4331A">
      <w:pPr>
        <w:spacing w:after="0"/>
      </w:pPr>
      <w:r w:rsidRPr="00E570A7">
        <w:t>create table if not exists defect_types(</w:t>
      </w:r>
    </w:p>
    <w:p w14:paraId="7D29C09A" w14:textId="77777777" w:rsidR="00E570A7" w:rsidRPr="00E570A7" w:rsidRDefault="00E570A7" w:rsidP="00B4331A">
      <w:pPr>
        <w:spacing w:after="0"/>
      </w:pPr>
      <w:r w:rsidRPr="00E570A7">
        <w:t xml:space="preserve">  id uuid primary key default gen_random_uuid(),</w:t>
      </w:r>
    </w:p>
    <w:p w14:paraId="45CEBF64" w14:textId="77777777" w:rsidR="00E570A7" w:rsidRPr="00E570A7" w:rsidRDefault="00E570A7" w:rsidP="00B4331A">
      <w:pPr>
        <w:spacing w:after="0"/>
      </w:pPr>
      <w:r w:rsidRPr="00E570A7">
        <w:t xml:space="preserve">  block_id uuid not null references blocks(id) on delete cascade,</w:t>
      </w:r>
    </w:p>
    <w:p w14:paraId="27914B74" w14:textId="77777777" w:rsidR="00E570A7" w:rsidRPr="00E570A7" w:rsidRDefault="00E570A7" w:rsidP="00B4331A">
      <w:pPr>
        <w:spacing w:after="0"/>
      </w:pPr>
      <w:r w:rsidRPr="00E570A7">
        <w:t xml:space="preserve">  name text not null,</w:t>
      </w:r>
    </w:p>
    <w:p w14:paraId="0C0858BE" w14:textId="77777777" w:rsidR="00E570A7" w:rsidRPr="00E570A7" w:rsidRDefault="00E570A7" w:rsidP="00B4331A">
      <w:pPr>
        <w:spacing w:after="0"/>
      </w:pPr>
      <w:r w:rsidRPr="00E570A7">
        <w:t xml:space="preserve">  unique(block_id, name)</w:t>
      </w:r>
    </w:p>
    <w:p w14:paraId="37411BF5" w14:textId="77777777" w:rsidR="00E570A7" w:rsidRPr="00E570A7" w:rsidRDefault="00E570A7" w:rsidP="00B4331A">
      <w:pPr>
        <w:spacing w:after="0"/>
      </w:pPr>
      <w:r w:rsidRPr="00E570A7">
        <w:t>);</w:t>
      </w:r>
    </w:p>
    <w:p w14:paraId="57DA62EA" w14:textId="77777777" w:rsidR="00E570A7" w:rsidRPr="00E570A7" w:rsidRDefault="00E570A7" w:rsidP="00B4331A">
      <w:pPr>
        <w:spacing w:after="0"/>
      </w:pPr>
    </w:p>
    <w:p w14:paraId="70118DD6" w14:textId="77777777" w:rsidR="00E570A7" w:rsidRPr="00E570A7" w:rsidRDefault="00E570A7" w:rsidP="00B4331A">
      <w:pPr>
        <w:spacing w:after="0"/>
      </w:pPr>
      <w:r w:rsidRPr="00E570A7">
        <w:t>create table if not exists norms(</w:t>
      </w:r>
    </w:p>
    <w:p w14:paraId="6C7B3AFB" w14:textId="77777777" w:rsidR="00E570A7" w:rsidRPr="00E570A7" w:rsidRDefault="00E570A7" w:rsidP="00B4331A">
      <w:pPr>
        <w:spacing w:after="0"/>
      </w:pPr>
      <w:r w:rsidRPr="00E570A7">
        <w:t xml:space="preserve">  id uuid primary key default gen_random_uuid(),</w:t>
      </w:r>
    </w:p>
    <w:p w14:paraId="4E92B348" w14:textId="77777777" w:rsidR="00E570A7" w:rsidRPr="00E570A7" w:rsidRDefault="00E570A7" w:rsidP="00B4331A">
      <w:pPr>
        <w:spacing w:after="0"/>
      </w:pPr>
      <w:r w:rsidRPr="00E570A7">
        <w:lastRenderedPageBreak/>
        <w:t xml:space="preserve">  country_id uuid not null references countries(id) on delete cascade,</w:t>
      </w:r>
    </w:p>
    <w:p w14:paraId="6CF4B3FC" w14:textId="77777777" w:rsidR="00E570A7" w:rsidRPr="00E570A7" w:rsidRDefault="00E570A7" w:rsidP="00B4331A">
      <w:pPr>
        <w:spacing w:after="0"/>
      </w:pPr>
      <w:r w:rsidRPr="00E570A7">
        <w:t xml:space="preserve">  code text not null,</w:t>
      </w:r>
    </w:p>
    <w:p w14:paraId="02A9BACB" w14:textId="77777777" w:rsidR="00E570A7" w:rsidRPr="00E570A7" w:rsidRDefault="00E570A7" w:rsidP="00B4331A">
      <w:pPr>
        <w:spacing w:after="0"/>
      </w:pPr>
      <w:r w:rsidRPr="00E570A7">
        <w:t xml:space="preserve">  point text not null,</w:t>
      </w:r>
    </w:p>
    <w:p w14:paraId="446FB51E" w14:textId="77777777" w:rsidR="00E570A7" w:rsidRPr="00E570A7" w:rsidRDefault="00E570A7" w:rsidP="00B4331A">
      <w:pPr>
        <w:spacing w:after="0"/>
      </w:pPr>
      <w:r w:rsidRPr="00E570A7">
        <w:t xml:space="preserve">  source_url text,</w:t>
      </w:r>
    </w:p>
    <w:p w14:paraId="0C8422A9" w14:textId="77777777" w:rsidR="00E570A7" w:rsidRPr="00E570A7" w:rsidRDefault="00E570A7" w:rsidP="00B4331A">
      <w:pPr>
        <w:spacing w:after="0"/>
      </w:pPr>
      <w:r w:rsidRPr="00E570A7">
        <w:t xml:space="preserve">  full_text text,</w:t>
      </w:r>
    </w:p>
    <w:p w14:paraId="443260F2" w14:textId="77777777" w:rsidR="00E570A7" w:rsidRPr="00E570A7" w:rsidRDefault="00E570A7" w:rsidP="00B4331A">
      <w:pPr>
        <w:spacing w:after="0"/>
      </w:pPr>
      <w:r w:rsidRPr="00E570A7">
        <w:t xml:space="preserve">  unique(country_id, code, point)</w:t>
      </w:r>
    </w:p>
    <w:p w14:paraId="5BBDFC8E" w14:textId="77777777" w:rsidR="00E570A7" w:rsidRPr="00E570A7" w:rsidRDefault="00E570A7" w:rsidP="00B4331A">
      <w:pPr>
        <w:spacing w:after="0"/>
      </w:pPr>
      <w:r w:rsidRPr="00E570A7">
        <w:t>);</w:t>
      </w:r>
    </w:p>
    <w:p w14:paraId="228EA8DB" w14:textId="77777777" w:rsidR="00E570A7" w:rsidRPr="00E570A7" w:rsidRDefault="00E570A7" w:rsidP="00B4331A">
      <w:pPr>
        <w:spacing w:after="0"/>
      </w:pPr>
    </w:p>
    <w:p w14:paraId="55F0A828" w14:textId="77777777" w:rsidR="00E570A7" w:rsidRPr="00E570A7" w:rsidRDefault="00E570A7" w:rsidP="00B4331A">
      <w:pPr>
        <w:spacing w:after="0"/>
      </w:pPr>
      <w:r w:rsidRPr="00E570A7">
        <w:t>create table if not exists severity_levels(</w:t>
      </w:r>
    </w:p>
    <w:p w14:paraId="0C6FF521" w14:textId="77777777" w:rsidR="00E570A7" w:rsidRPr="00E570A7" w:rsidRDefault="00E570A7" w:rsidP="00B4331A">
      <w:pPr>
        <w:spacing w:after="0"/>
      </w:pPr>
      <w:r w:rsidRPr="00E570A7">
        <w:t xml:space="preserve">  id bigserial primary key,</w:t>
      </w:r>
    </w:p>
    <w:p w14:paraId="3E1BAA5C" w14:textId="77777777" w:rsidR="00E570A7" w:rsidRPr="00E570A7" w:rsidRDefault="00E570A7" w:rsidP="00B4331A">
      <w:pPr>
        <w:spacing w:after="0"/>
      </w:pPr>
      <w:r w:rsidRPr="00E570A7">
        <w:t xml:space="preserve">  name text unique not null,</w:t>
      </w:r>
    </w:p>
    <w:p w14:paraId="46636E2D" w14:textId="77777777" w:rsidR="00E570A7" w:rsidRPr="00E570A7" w:rsidRDefault="00E570A7" w:rsidP="00B4331A">
      <w:pPr>
        <w:spacing w:after="0"/>
      </w:pPr>
      <w:r w:rsidRPr="00E570A7">
        <w:t xml:space="preserve">  sort_order int not null</w:t>
      </w:r>
    </w:p>
    <w:p w14:paraId="6F869D9F" w14:textId="77777777" w:rsidR="00E570A7" w:rsidRPr="00E570A7" w:rsidRDefault="00E570A7" w:rsidP="00B4331A">
      <w:pPr>
        <w:spacing w:after="0"/>
      </w:pPr>
      <w:r w:rsidRPr="00E570A7">
        <w:t>);</w:t>
      </w:r>
    </w:p>
    <w:p w14:paraId="1A59BE79" w14:textId="77777777" w:rsidR="00E570A7" w:rsidRPr="00E570A7" w:rsidRDefault="00E570A7" w:rsidP="00B4331A">
      <w:pPr>
        <w:spacing w:after="0"/>
      </w:pPr>
    </w:p>
    <w:p w14:paraId="7FECD609" w14:textId="77777777" w:rsidR="00E570A7" w:rsidRPr="00E570A7" w:rsidRDefault="00E570A7" w:rsidP="00B4331A">
      <w:pPr>
        <w:spacing w:after="0"/>
      </w:pPr>
      <w:r w:rsidRPr="00E570A7">
        <w:t>create table if not exists location_categories(</w:t>
      </w:r>
    </w:p>
    <w:p w14:paraId="3BDC0C4F" w14:textId="77777777" w:rsidR="00E570A7" w:rsidRPr="00E570A7" w:rsidRDefault="00E570A7" w:rsidP="00B4331A">
      <w:pPr>
        <w:spacing w:after="0"/>
      </w:pPr>
      <w:r w:rsidRPr="00E570A7">
        <w:t xml:space="preserve">  id uuid primary key default gen_random_uuid(),</w:t>
      </w:r>
    </w:p>
    <w:p w14:paraId="03D1020D" w14:textId="77777777" w:rsidR="00E570A7" w:rsidRPr="00E570A7" w:rsidRDefault="00E570A7" w:rsidP="00B4331A">
      <w:pPr>
        <w:spacing w:after="0"/>
      </w:pPr>
      <w:r w:rsidRPr="00E570A7">
        <w:t xml:space="preserve">  name text unique not null</w:t>
      </w:r>
    </w:p>
    <w:p w14:paraId="04486DEA" w14:textId="77777777" w:rsidR="00E570A7" w:rsidRPr="00E570A7" w:rsidRDefault="00E570A7" w:rsidP="00B4331A">
      <w:pPr>
        <w:spacing w:after="0"/>
      </w:pPr>
      <w:r w:rsidRPr="00E570A7">
        <w:t>);</w:t>
      </w:r>
    </w:p>
    <w:p w14:paraId="69AD5E88" w14:textId="77777777" w:rsidR="00E570A7" w:rsidRPr="00E570A7" w:rsidRDefault="00E570A7" w:rsidP="00B4331A">
      <w:pPr>
        <w:spacing w:after="0"/>
      </w:pPr>
    </w:p>
    <w:p w14:paraId="3B106DE9" w14:textId="77777777" w:rsidR="00E570A7" w:rsidRPr="00E570A7" w:rsidRDefault="00E570A7" w:rsidP="00B4331A">
      <w:pPr>
        <w:spacing w:after="0"/>
      </w:pPr>
      <w:r w:rsidRPr="00E570A7">
        <w:t>create table if not exists locations(</w:t>
      </w:r>
    </w:p>
    <w:p w14:paraId="005549B5" w14:textId="77777777" w:rsidR="00E570A7" w:rsidRPr="00E570A7" w:rsidRDefault="00E570A7" w:rsidP="00B4331A">
      <w:pPr>
        <w:spacing w:after="0"/>
      </w:pPr>
      <w:r w:rsidRPr="00E570A7">
        <w:t xml:space="preserve">  id uuid primary key default gen_random_uuid(),</w:t>
      </w:r>
    </w:p>
    <w:p w14:paraId="62F951DC" w14:textId="77777777" w:rsidR="00E570A7" w:rsidRPr="00E570A7" w:rsidRDefault="00E570A7" w:rsidP="00B4331A">
      <w:pPr>
        <w:spacing w:after="0"/>
      </w:pPr>
      <w:r w:rsidRPr="00E570A7">
        <w:t xml:space="preserve">  category_id uuid not null references location_categories(id) on delete cascade,</w:t>
      </w:r>
    </w:p>
    <w:p w14:paraId="11C64C1A" w14:textId="77777777" w:rsidR="00E570A7" w:rsidRPr="00E570A7" w:rsidRDefault="00E570A7" w:rsidP="00B4331A">
      <w:pPr>
        <w:spacing w:after="0"/>
      </w:pPr>
      <w:r w:rsidRPr="00E570A7">
        <w:t xml:space="preserve">  name text not null,</w:t>
      </w:r>
    </w:p>
    <w:p w14:paraId="7F6247E0" w14:textId="77777777" w:rsidR="00E570A7" w:rsidRPr="00E570A7" w:rsidRDefault="00E570A7" w:rsidP="00B4331A">
      <w:pPr>
        <w:spacing w:after="0"/>
      </w:pPr>
      <w:r w:rsidRPr="00E570A7">
        <w:t xml:space="preserve">  unique(category_id, name)</w:t>
      </w:r>
    </w:p>
    <w:p w14:paraId="786C52AF" w14:textId="77777777" w:rsidR="00E570A7" w:rsidRPr="00E570A7" w:rsidRDefault="00E570A7" w:rsidP="00B4331A">
      <w:pPr>
        <w:spacing w:after="0"/>
      </w:pPr>
      <w:r w:rsidRPr="00E570A7">
        <w:t>);</w:t>
      </w:r>
    </w:p>
    <w:p w14:paraId="6EACFC95" w14:textId="77777777" w:rsidR="00E570A7" w:rsidRPr="00E570A7" w:rsidRDefault="00E570A7" w:rsidP="00B4331A">
      <w:pPr>
        <w:spacing w:after="0"/>
      </w:pPr>
    </w:p>
    <w:p w14:paraId="7D62C774" w14:textId="77777777" w:rsidR="00E570A7" w:rsidRPr="00E570A7" w:rsidRDefault="00E570A7" w:rsidP="00B4331A">
      <w:pPr>
        <w:spacing w:after="0"/>
      </w:pPr>
      <w:r w:rsidRPr="00E570A7">
        <w:t>-- Дефекты -------------------------------------------------------------------</w:t>
      </w:r>
    </w:p>
    <w:p w14:paraId="518A9990" w14:textId="77777777" w:rsidR="00E570A7" w:rsidRPr="00E570A7" w:rsidRDefault="00E570A7" w:rsidP="00B4331A">
      <w:pPr>
        <w:spacing w:after="0"/>
      </w:pPr>
      <w:r w:rsidRPr="00E570A7">
        <w:t>create table if not exists defects(</w:t>
      </w:r>
    </w:p>
    <w:p w14:paraId="4D31FCDB" w14:textId="77777777" w:rsidR="00E570A7" w:rsidRPr="00E570A7" w:rsidRDefault="00E570A7" w:rsidP="00B4331A">
      <w:pPr>
        <w:spacing w:after="0"/>
      </w:pPr>
      <w:r w:rsidRPr="00E570A7">
        <w:t xml:space="preserve">  id uuid primary key default gen_random_uuid(),</w:t>
      </w:r>
    </w:p>
    <w:p w14:paraId="11BE4BB5" w14:textId="77777777" w:rsidR="00E570A7" w:rsidRPr="00E570A7" w:rsidRDefault="00E570A7" w:rsidP="00B4331A">
      <w:pPr>
        <w:spacing w:after="0"/>
      </w:pPr>
      <w:r w:rsidRPr="00E570A7">
        <w:t xml:space="preserve">  country_id uuid not null references countries(id),</w:t>
      </w:r>
    </w:p>
    <w:p w14:paraId="4C6B12AE" w14:textId="77777777" w:rsidR="00E570A7" w:rsidRPr="00E570A7" w:rsidRDefault="00E570A7" w:rsidP="00B4331A">
      <w:pPr>
        <w:spacing w:after="0"/>
      </w:pPr>
      <w:r w:rsidRPr="00E570A7">
        <w:t xml:space="preserve">  block_id uuid not null references blocks(id),</w:t>
      </w:r>
    </w:p>
    <w:p w14:paraId="42B87254" w14:textId="77777777" w:rsidR="00E570A7" w:rsidRPr="00E570A7" w:rsidRDefault="00E570A7" w:rsidP="00B4331A">
      <w:pPr>
        <w:spacing w:after="0"/>
      </w:pPr>
      <w:r w:rsidRPr="00E570A7">
        <w:t xml:space="preserve">  type_id uuid not null references defect_types(id),</w:t>
      </w:r>
    </w:p>
    <w:p w14:paraId="3906E78B" w14:textId="77777777" w:rsidR="00E570A7" w:rsidRPr="00E570A7" w:rsidRDefault="00E570A7" w:rsidP="00B4331A">
      <w:pPr>
        <w:spacing w:after="0"/>
      </w:pPr>
      <w:r w:rsidRPr="00E570A7">
        <w:t xml:space="preserve">  problem text not null,</w:t>
      </w:r>
    </w:p>
    <w:p w14:paraId="58ED8FF8" w14:textId="77777777" w:rsidR="00E570A7" w:rsidRPr="00E570A7" w:rsidRDefault="00E570A7" w:rsidP="00B4331A">
      <w:pPr>
        <w:spacing w:after="0"/>
      </w:pPr>
      <w:r w:rsidRPr="00E570A7">
        <w:t xml:space="preserve">  description text,</w:t>
      </w:r>
    </w:p>
    <w:p w14:paraId="2CB8FA15" w14:textId="77777777" w:rsidR="00E570A7" w:rsidRPr="00E570A7" w:rsidRDefault="00E570A7" w:rsidP="00B4331A">
      <w:pPr>
        <w:spacing w:after="0"/>
      </w:pPr>
      <w:r w:rsidRPr="00E570A7">
        <w:t xml:space="preserve">  solution text,</w:t>
      </w:r>
    </w:p>
    <w:p w14:paraId="4F5EBB10" w14:textId="77777777" w:rsidR="00E570A7" w:rsidRPr="00E570A7" w:rsidRDefault="00E570A7" w:rsidP="00B4331A">
      <w:pPr>
        <w:spacing w:after="0"/>
      </w:pPr>
      <w:r w:rsidRPr="00E570A7">
        <w:t xml:space="preserve">  norm_id uuid references norms(id),</w:t>
      </w:r>
    </w:p>
    <w:p w14:paraId="003B40F0" w14:textId="77777777" w:rsidR="00E570A7" w:rsidRPr="00E570A7" w:rsidRDefault="00E570A7" w:rsidP="00B4331A">
      <w:pPr>
        <w:spacing w:after="0"/>
      </w:pPr>
      <w:r w:rsidRPr="00E570A7">
        <w:t xml:space="preserve">  severity_id bigint references severity_levels(id),</w:t>
      </w:r>
    </w:p>
    <w:p w14:paraId="7C36EEC8" w14:textId="77777777" w:rsidR="00E570A7" w:rsidRPr="00E570A7" w:rsidRDefault="00E570A7" w:rsidP="00B4331A">
      <w:pPr>
        <w:spacing w:after="0"/>
      </w:pPr>
      <w:r w:rsidRPr="00E570A7">
        <w:t xml:space="preserve">  location_id uuid references locations(id),</w:t>
      </w:r>
    </w:p>
    <w:p w14:paraId="62736651" w14:textId="77777777" w:rsidR="00E570A7" w:rsidRPr="00E570A7" w:rsidRDefault="00E570A7" w:rsidP="00B4331A">
      <w:pPr>
        <w:spacing w:after="0"/>
      </w:pPr>
      <w:r w:rsidRPr="00E570A7">
        <w:t xml:space="preserve">  created_at timestamptz not null default now()</w:t>
      </w:r>
    </w:p>
    <w:p w14:paraId="00291CCD" w14:textId="77777777" w:rsidR="00E570A7" w:rsidRPr="00E570A7" w:rsidRDefault="00E570A7" w:rsidP="00B4331A">
      <w:pPr>
        <w:spacing w:after="0"/>
      </w:pPr>
      <w:r w:rsidRPr="00E570A7">
        <w:t>);</w:t>
      </w:r>
    </w:p>
    <w:p w14:paraId="4442A31D" w14:textId="77777777" w:rsidR="00E570A7" w:rsidRPr="00E570A7" w:rsidRDefault="00E570A7" w:rsidP="00B4331A">
      <w:pPr>
        <w:spacing w:after="0"/>
      </w:pPr>
    </w:p>
    <w:p w14:paraId="4B7863AE" w14:textId="77777777" w:rsidR="00E570A7" w:rsidRPr="00E570A7" w:rsidRDefault="00E570A7" w:rsidP="00B4331A">
      <w:pPr>
        <w:spacing w:after="0"/>
      </w:pPr>
      <w:r w:rsidRPr="00E570A7">
        <w:t>create unique index if not exists defects_dedupe_idx</w:t>
      </w:r>
    </w:p>
    <w:p w14:paraId="6494F1C3" w14:textId="77777777" w:rsidR="00E570A7" w:rsidRPr="00E570A7" w:rsidRDefault="00E570A7" w:rsidP="00B4331A">
      <w:pPr>
        <w:spacing w:after="0"/>
      </w:pPr>
      <w:r w:rsidRPr="00E570A7">
        <w:lastRenderedPageBreak/>
        <w:t>on defects(country_id, block_id, type_id, problem, coalesce(norm_id,'00000000-0000-0000-0000-000000000000'));</w:t>
      </w:r>
    </w:p>
    <w:p w14:paraId="410BA0BA" w14:textId="77777777" w:rsidR="00E570A7" w:rsidRPr="00E570A7" w:rsidRDefault="00E570A7" w:rsidP="00B4331A">
      <w:pPr>
        <w:spacing w:after="0"/>
      </w:pPr>
    </w:p>
    <w:p w14:paraId="7621E612" w14:textId="77777777" w:rsidR="00E570A7" w:rsidRPr="00E570A7" w:rsidRDefault="00E570A7" w:rsidP="00B4331A">
      <w:pPr>
        <w:spacing w:after="0"/>
      </w:pPr>
      <w:r w:rsidRPr="00E570A7">
        <w:t>-- Измерения -----------------------------------------------------------------</w:t>
      </w:r>
    </w:p>
    <w:p w14:paraId="0D842CF7" w14:textId="77777777" w:rsidR="00E570A7" w:rsidRPr="00E570A7" w:rsidRDefault="00E570A7" w:rsidP="00B4331A">
      <w:pPr>
        <w:spacing w:after="0"/>
      </w:pPr>
      <w:r w:rsidRPr="00E570A7">
        <w:t>create table if not exists defect_measurements(</w:t>
      </w:r>
    </w:p>
    <w:p w14:paraId="22BDACEA" w14:textId="77777777" w:rsidR="00E570A7" w:rsidRPr="00E570A7" w:rsidRDefault="00E570A7" w:rsidP="00B4331A">
      <w:pPr>
        <w:spacing w:after="0"/>
      </w:pPr>
      <w:r w:rsidRPr="00E570A7">
        <w:t xml:space="preserve">  id bigserial primary key,</w:t>
      </w:r>
    </w:p>
    <w:p w14:paraId="619F54CA" w14:textId="77777777" w:rsidR="00E570A7" w:rsidRPr="00E570A7" w:rsidRDefault="00E570A7" w:rsidP="00B4331A">
      <w:pPr>
        <w:spacing w:after="0"/>
      </w:pPr>
      <w:r w:rsidRPr="00E570A7">
        <w:t xml:space="preserve">  defect_id uuid not null references defects(id) on delete cascade,</w:t>
      </w:r>
    </w:p>
    <w:p w14:paraId="3884A3AC" w14:textId="77777777" w:rsidR="00E570A7" w:rsidRPr="00E570A7" w:rsidRDefault="00E570A7" w:rsidP="00B4331A">
      <w:pPr>
        <w:spacing w:after="0"/>
      </w:pPr>
      <w:r w:rsidRPr="00E570A7">
        <w:t xml:space="preserve">  name text not null,</w:t>
      </w:r>
    </w:p>
    <w:p w14:paraId="5387D29A" w14:textId="77777777" w:rsidR="00E570A7" w:rsidRPr="00E570A7" w:rsidRDefault="00E570A7" w:rsidP="00B4331A">
      <w:pPr>
        <w:spacing w:after="0"/>
      </w:pPr>
      <w:r w:rsidRPr="00E570A7">
        <w:t xml:space="preserve">  value text,</w:t>
      </w:r>
    </w:p>
    <w:p w14:paraId="1CA744F9" w14:textId="77777777" w:rsidR="00E570A7" w:rsidRPr="00E570A7" w:rsidRDefault="00E570A7" w:rsidP="00B4331A">
      <w:pPr>
        <w:spacing w:after="0"/>
      </w:pPr>
      <w:r w:rsidRPr="00E570A7">
        <w:t xml:space="preserve">  unit text,</w:t>
      </w:r>
    </w:p>
    <w:p w14:paraId="580DD4EE" w14:textId="77777777" w:rsidR="00E570A7" w:rsidRPr="00E570A7" w:rsidRDefault="00E570A7" w:rsidP="00B4331A">
      <w:pPr>
        <w:spacing w:after="0"/>
      </w:pPr>
      <w:r w:rsidRPr="00E570A7">
        <w:t xml:space="preserve">  created_at timestamptz not null default now(),</w:t>
      </w:r>
    </w:p>
    <w:p w14:paraId="25AE8B73" w14:textId="77777777" w:rsidR="00E570A7" w:rsidRPr="00E570A7" w:rsidRDefault="00E570A7" w:rsidP="00B4331A">
      <w:pPr>
        <w:spacing w:after="0"/>
      </w:pPr>
      <w:r w:rsidRPr="00E570A7">
        <w:t xml:space="preserve">  created_by uuid</w:t>
      </w:r>
    </w:p>
    <w:p w14:paraId="34287E37" w14:textId="77777777" w:rsidR="00E570A7" w:rsidRPr="00E570A7" w:rsidRDefault="00E570A7" w:rsidP="00B4331A">
      <w:pPr>
        <w:spacing w:after="0"/>
      </w:pPr>
      <w:r w:rsidRPr="00E570A7">
        <w:t>);</w:t>
      </w:r>
    </w:p>
    <w:p w14:paraId="107EC9BE" w14:textId="77777777" w:rsidR="00E570A7" w:rsidRPr="00E570A7" w:rsidRDefault="00E570A7" w:rsidP="00B4331A">
      <w:pPr>
        <w:spacing w:after="0"/>
      </w:pPr>
    </w:p>
    <w:p w14:paraId="6B0E359E" w14:textId="77777777" w:rsidR="00E570A7" w:rsidRPr="00E570A7" w:rsidRDefault="00E570A7" w:rsidP="00B4331A">
      <w:pPr>
        <w:spacing w:after="0"/>
      </w:pPr>
      <w:r w:rsidRPr="00E570A7">
        <w:t>-- Медиа ---------------------------------------------------------------------</w:t>
      </w:r>
    </w:p>
    <w:p w14:paraId="1B2BE610" w14:textId="77777777" w:rsidR="00E570A7" w:rsidRPr="00E570A7" w:rsidRDefault="00E570A7" w:rsidP="00B4331A">
      <w:pPr>
        <w:spacing w:after="0"/>
      </w:pPr>
      <w:r w:rsidRPr="00E570A7">
        <w:t>create table if not exists media_files(</w:t>
      </w:r>
    </w:p>
    <w:p w14:paraId="7E25AA6F" w14:textId="77777777" w:rsidR="00E570A7" w:rsidRPr="00E570A7" w:rsidRDefault="00E570A7" w:rsidP="00B4331A">
      <w:pPr>
        <w:spacing w:after="0"/>
      </w:pPr>
      <w:r w:rsidRPr="00E570A7">
        <w:t xml:space="preserve">  id uuid primary key default gen_random_uuid(),</w:t>
      </w:r>
    </w:p>
    <w:p w14:paraId="06084E20" w14:textId="77777777" w:rsidR="00E570A7" w:rsidRPr="00E570A7" w:rsidRDefault="00E570A7" w:rsidP="00B4331A">
      <w:pPr>
        <w:spacing w:after="0"/>
      </w:pPr>
      <w:r w:rsidRPr="00E570A7">
        <w:t xml:space="preserve">  project_id uuid,</w:t>
      </w:r>
    </w:p>
    <w:p w14:paraId="07A9E763" w14:textId="77777777" w:rsidR="00E570A7" w:rsidRPr="00E570A7" w:rsidRDefault="00E570A7" w:rsidP="00B4331A">
      <w:pPr>
        <w:spacing w:after="0"/>
      </w:pPr>
      <w:r w:rsidRPr="00E570A7">
        <w:t xml:space="preserve">  defect_id uuid references defects(id) on delete set null,</w:t>
      </w:r>
    </w:p>
    <w:p w14:paraId="1C1E7890" w14:textId="77777777" w:rsidR="00E570A7" w:rsidRPr="00E570A7" w:rsidRDefault="00E570A7" w:rsidP="00B4331A">
      <w:pPr>
        <w:spacing w:after="0"/>
      </w:pPr>
      <w:r w:rsidRPr="00E570A7">
        <w:t xml:space="preserve">  location_id uuid references locations(id) on delete set null,</w:t>
      </w:r>
    </w:p>
    <w:p w14:paraId="5803FD9C" w14:textId="77777777" w:rsidR="00E570A7" w:rsidRPr="00E570A7" w:rsidRDefault="00E570A7" w:rsidP="00B4331A">
      <w:pPr>
        <w:spacing w:after="0"/>
      </w:pPr>
      <w:r w:rsidRPr="00E570A7">
        <w:t xml:space="preserve">  path text not null,</w:t>
      </w:r>
    </w:p>
    <w:p w14:paraId="2C252696" w14:textId="77777777" w:rsidR="00E570A7" w:rsidRPr="00E570A7" w:rsidRDefault="00E570A7" w:rsidP="00B4331A">
      <w:pPr>
        <w:spacing w:after="0"/>
      </w:pPr>
      <w:r w:rsidRPr="00E570A7">
        <w:t xml:space="preserve">  preview_path text,</w:t>
      </w:r>
    </w:p>
    <w:p w14:paraId="284604F6" w14:textId="77777777" w:rsidR="00E570A7" w:rsidRPr="00E570A7" w:rsidRDefault="00E570A7" w:rsidP="00B4331A">
      <w:pPr>
        <w:spacing w:after="0"/>
      </w:pPr>
      <w:r w:rsidRPr="00E570A7">
        <w:t xml:space="preserve">  exif jsonb,</w:t>
      </w:r>
    </w:p>
    <w:p w14:paraId="21391B40" w14:textId="77777777" w:rsidR="00E570A7" w:rsidRPr="00E570A7" w:rsidRDefault="00E570A7" w:rsidP="00B4331A">
      <w:pPr>
        <w:spacing w:after="0"/>
      </w:pPr>
      <w:r w:rsidRPr="00E570A7">
        <w:t xml:space="preserve">  tags text[],</w:t>
      </w:r>
    </w:p>
    <w:p w14:paraId="26D71D79" w14:textId="77777777" w:rsidR="00E570A7" w:rsidRPr="00E570A7" w:rsidRDefault="00E570A7" w:rsidP="00B4331A">
      <w:pPr>
        <w:spacing w:after="0"/>
      </w:pPr>
      <w:r w:rsidRPr="00E570A7">
        <w:t xml:space="preserve">  created_at timestamptz not null default now()</w:t>
      </w:r>
    </w:p>
    <w:p w14:paraId="25927FC7" w14:textId="77777777" w:rsidR="00E570A7" w:rsidRPr="00E570A7" w:rsidRDefault="00E570A7" w:rsidP="00B4331A">
      <w:pPr>
        <w:spacing w:after="0"/>
      </w:pPr>
      <w:r w:rsidRPr="00E570A7">
        <w:t>);</w:t>
      </w:r>
    </w:p>
    <w:p w14:paraId="003CC073" w14:textId="77777777" w:rsidR="00E570A7" w:rsidRPr="00E570A7" w:rsidRDefault="00E570A7" w:rsidP="00B4331A">
      <w:pPr>
        <w:spacing w:after="0"/>
      </w:pPr>
    </w:p>
    <w:p w14:paraId="35AFB65F" w14:textId="77777777" w:rsidR="00E570A7" w:rsidRPr="00E570A7" w:rsidRDefault="00E570A7" w:rsidP="00B4331A">
      <w:pPr>
        <w:spacing w:after="0"/>
      </w:pPr>
      <w:r w:rsidRPr="00E570A7">
        <w:t>-- Логи импорта ---------------------------------------------------------------</w:t>
      </w:r>
    </w:p>
    <w:p w14:paraId="30F43600" w14:textId="77777777" w:rsidR="00E570A7" w:rsidRPr="00E570A7" w:rsidRDefault="00E570A7" w:rsidP="00B4331A">
      <w:pPr>
        <w:spacing w:after="0"/>
      </w:pPr>
      <w:r w:rsidRPr="00E570A7">
        <w:t>create table if not exists import_logs(</w:t>
      </w:r>
    </w:p>
    <w:p w14:paraId="23C87DE9" w14:textId="77777777" w:rsidR="00E570A7" w:rsidRPr="00E570A7" w:rsidRDefault="00E570A7" w:rsidP="00B4331A">
      <w:pPr>
        <w:spacing w:after="0"/>
      </w:pPr>
      <w:r w:rsidRPr="00E570A7">
        <w:t xml:space="preserve">  id bigserial primary key,</w:t>
      </w:r>
    </w:p>
    <w:p w14:paraId="5D931A4D" w14:textId="77777777" w:rsidR="00E570A7" w:rsidRPr="00E570A7" w:rsidRDefault="00E570A7" w:rsidP="00B4331A">
      <w:pPr>
        <w:spacing w:after="0"/>
      </w:pPr>
      <w:r w:rsidRPr="00E570A7">
        <w:t xml:space="preserve">  source text,</w:t>
      </w:r>
    </w:p>
    <w:p w14:paraId="6F64E0D3" w14:textId="77777777" w:rsidR="00E570A7" w:rsidRPr="00E570A7" w:rsidRDefault="00E570A7" w:rsidP="00B4331A">
      <w:pPr>
        <w:spacing w:after="0"/>
      </w:pPr>
      <w:r w:rsidRPr="00E570A7">
        <w:t xml:space="preserve">  rows int,</w:t>
      </w:r>
    </w:p>
    <w:p w14:paraId="0C11EB3A" w14:textId="77777777" w:rsidR="00E570A7" w:rsidRPr="00E570A7" w:rsidRDefault="00E570A7" w:rsidP="00B4331A">
      <w:pPr>
        <w:spacing w:after="0"/>
      </w:pPr>
      <w:r w:rsidRPr="00E570A7">
        <w:t xml:space="preserve">  started_at timestamptz default now(),</w:t>
      </w:r>
    </w:p>
    <w:p w14:paraId="2679CB31" w14:textId="77777777" w:rsidR="00E570A7" w:rsidRPr="00E570A7" w:rsidRDefault="00E570A7" w:rsidP="00B4331A">
      <w:pPr>
        <w:spacing w:after="0"/>
      </w:pPr>
      <w:r w:rsidRPr="00E570A7">
        <w:t xml:space="preserve">  finished_at timestamptz,</w:t>
      </w:r>
    </w:p>
    <w:p w14:paraId="2974D657" w14:textId="77777777" w:rsidR="00E570A7" w:rsidRPr="00E570A7" w:rsidRDefault="00E570A7" w:rsidP="00B4331A">
      <w:pPr>
        <w:spacing w:after="0"/>
      </w:pPr>
      <w:r w:rsidRPr="00E570A7">
        <w:t xml:space="preserve">  details jsonb</w:t>
      </w:r>
    </w:p>
    <w:p w14:paraId="024FA2A6" w14:textId="77777777" w:rsidR="00E570A7" w:rsidRPr="00E570A7" w:rsidRDefault="00E570A7" w:rsidP="00B4331A">
      <w:pPr>
        <w:spacing w:after="0"/>
      </w:pPr>
      <w:r w:rsidRPr="00E570A7">
        <w:t>);</w:t>
      </w:r>
    </w:p>
    <w:p w14:paraId="441F6204" w14:textId="77777777" w:rsidR="00E570A7" w:rsidRPr="00E570A7" w:rsidRDefault="00E570A7" w:rsidP="00B4331A">
      <w:pPr>
        <w:spacing w:after="0"/>
      </w:pPr>
    </w:p>
    <w:p w14:paraId="030017A3" w14:textId="77777777" w:rsidR="00E570A7" w:rsidRPr="00E570A7" w:rsidRDefault="00E570A7" w:rsidP="00B4331A">
      <w:pPr>
        <w:spacing w:after="0"/>
      </w:pPr>
      <w:r w:rsidRPr="00E570A7">
        <w:t>-- Вьюхи ---------------------------------------------------------------------</w:t>
      </w:r>
    </w:p>
    <w:p w14:paraId="35978D13" w14:textId="77777777" w:rsidR="00E570A7" w:rsidRPr="00E570A7" w:rsidRDefault="00E570A7" w:rsidP="00B4331A">
      <w:pPr>
        <w:spacing w:after="0"/>
      </w:pPr>
      <w:r w:rsidRPr="00E570A7">
        <w:t>create or replace view defects_full_v2 as</w:t>
      </w:r>
    </w:p>
    <w:p w14:paraId="120BE8F9" w14:textId="77777777" w:rsidR="00E570A7" w:rsidRPr="00E570A7" w:rsidRDefault="00E570A7" w:rsidP="00B4331A">
      <w:pPr>
        <w:spacing w:after="0"/>
      </w:pPr>
      <w:r w:rsidRPr="00E570A7">
        <w:t>select d.*,</w:t>
      </w:r>
    </w:p>
    <w:p w14:paraId="6DF5657B" w14:textId="77777777" w:rsidR="00E570A7" w:rsidRPr="00E570A7" w:rsidRDefault="00E570A7" w:rsidP="00B4331A">
      <w:pPr>
        <w:spacing w:after="0"/>
      </w:pPr>
      <w:r w:rsidRPr="00E570A7">
        <w:t xml:space="preserve">       c.name as country_name,</w:t>
      </w:r>
    </w:p>
    <w:p w14:paraId="7A431565" w14:textId="77777777" w:rsidR="00E570A7" w:rsidRPr="00E570A7" w:rsidRDefault="00E570A7" w:rsidP="00B4331A">
      <w:pPr>
        <w:spacing w:after="0"/>
      </w:pPr>
      <w:r w:rsidRPr="00E570A7">
        <w:t xml:space="preserve">       b.name as block_name,</w:t>
      </w:r>
    </w:p>
    <w:p w14:paraId="7A98AB50" w14:textId="77777777" w:rsidR="00E570A7" w:rsidRPr="00E570A7" w:rsidRDefault="00E570A7" w:rsidP="00B4331A">
      <w:pPr>
        <w:spacing w:after="0"/>
      </w:pPr>
      <w:r w:rsidRPr="00E570A7">
        <w:t xml:space="preserve">       t.name as type_name,</w:t>
      </w:r>
    </w:p>
    <w:p w14:paraId="4DF1245B" w14:textId="77777777" w:rsidR="00E570A7" w:rsidRPr="00E570A7" w:rsidRDefault="00E570A7" w:rsidP="00B4331A">
      <w:pPr>
        <w:spacing w:after="0"/>
      </w:pPr>
      <w:r w:rsidRPr="00E570A7">
        <w:lastRenderedPageBreak/>
        <w:t xml:space="preserve">       l.name as location_name,</w:t>
      </w:r>
    </w:p>
    <w:p w14:paraId="370CA07C" w14:textId="77777777" w:rsidR="00E570A7" w:rsidRPr="00E570A7" w:rsidRDefault="00E570A7" w:rsidP="00B4331A">
      <w:pPr>
        <w:spacing w:after="0"/>
      </w:pPr>
      <w:r w:rsidRPr="00E570A7">
        <w:t xml:space="preserve">       lc.name as location_category_name,</w:t>
      </w:r>
    </w:p>
    <w:p w14:paraId="7A757E53" w14:textId="77777777" w:rsidR="00E570A7" w:rsidRPr="00E570A7" w:rsidRDefault="00E570A7" w:rsidP="00B4331A">
      <w:pPr>
        <w:spacing w:after="0"/>
      </w:pPr>
      <w:r w:rsidRPr="00E570A7">
        <w:t xml:space="preserve">       n.code as norm_code,</w:t>
      </w:r>
    </w:p>
    <w:p w14:paraId="087C28B9" w14:textId="77777777" w:rsidR="00E570A7" w:rsidRPr="00E570A7" w:rsidRDefault="00E570A7" w:rsidP="00B4331A">
      <w:pPr>
        <w:spacing w:after="0"/>
      </w:pPr>
      <w:r w:rsidRPr="00E570A7">
        <w:t xml:space="preserve">       n.point as norm_point,</w:t>
      </w:r>
    </w:p>
    <w:p w14:paraId="1E32EA58" w14:textId="77777777" w:rsidR="00E570A7" w:rsidRPr="00E570A7" w:rsidRDefault="00E570A7" w:rsidP="00B4331A">
      <w:pPr>
        <w:spacing w:after="0"/>
      </w:pPr>
      <w:r w:rsidRPr="00E570A7">
        <w:t xml:space="preserve">       n.source_url as norm_source_url,</w:t>
      </w:r>
    </w:p>
    <w:p w14:paraId="22550118" w14:textId="77777777" w:rsidR="00E570A7" w:rsidRPr="00E570A7" w:rsidRDefault="00E570A7" w:rsidP="00B4331A">
      <w:pPr>
        <w:spacing w:after="0"/>
      </w:pPr>
      <w:r w:rsidRPr="00E570A7">
        <w:t xml:space="preserve">       n.full_text as norm_full_text,</w:t>
      </w:r>
    </w:p>
    <w:p w14:paraId="3217C85E" w14:textId="77777777" w:rsidR="00E570A7" w:rsidRPr="00E570A7" w:rsidRDefault="00E570A7" w:rsidP="00B4331A">
      <w:pPr>
        <w:spacing w:after="0"/>
      </w:pPr>
      <w:r w:rsidRPr="00E570A7">
        <w:t xml:space="preserve">       s.name as severity_name,</w:t>
      </w:r>
    </w:p>
    <w:p w14:paraId="556E7F09" w14:textId="77777777" w:rsidR="00E570A7" w:rsidRPr="00E570A7" w:rsidRDefault="00E570A7" w:rsidP="00B4331A">
      <w:pPr>
        <w:spacing w:after="0"/>
      </w:pPr>
      <w:r w:rsidRPr="00E570A7">
        <w:t xml:space="preserve">       s.sort_order as severity_order,</w:t>
      </w:r>
    </w:p>
    <w:p w14:paraId="0B0C61A7" w14:textId="77777777" w:rsidR="00E570A7" w:rsidRPr="00E570A7" w:rsidRDefault="00E570A7" w:rsidP="00B4331A">
      <w:pPr>
        <w:spacing w:after="0"/>
      </w:pPr>
      <w:r w:rsidRPr="00E570A7">
        <w:t xml:space="preserve">       (coalesce(n.code,'') || ' ' || coalesce(n.point,'')) as norm_display</w:t>
      </w:r>
    </w:p>
    <w:p w14:paraId="750AEDED" w14:textId="77777777" w:rsidR="00E570A7" w:rsidRPr="00E570A7" w:rsidRDefault="00E570A7" w:rsidP="00B4331A">
      <w:pPr>
        <w:spacing w:after="0"/>
      </w:pPr>
      <w:r w:rsidRPr="00E570A7">
        <w:t>from defects d</w:t>
      </w:r>
    </w:p>
    <w:p w14:paraId="3F568805" w14:textId="77777777" w:rsidR="00E570A7" w:rsidRPr="00E570A7" w:rsidRDefault="00E570A7" w:rsidP="00B4331A">
      <w:pPr>
        <w:spacing w:after="0"/>
      </w:pPr>
      <w:r w:rsidRPr="00E570A7">
        <w:t>join countries c on c.id = d.country_id</w:t>
      </w:r>
    </w:p>
    <w:p w14:paraId="75AD0972" w14:textId="77777777" w:rsidR="00E570A7" w:rsidRPr="00E570A7" w:rsidRDefault="00E570A7" w:rsidP="00B4331A">
      <w:pPr>
        <w:spacing w:after="0"/>
      </w:pPr>
      <w:r w:rsidRPr="00E570A7">
        <w:t>join blocks b on b.id = d.block_id</w:t>
      </w:r>
    </w:p>
    <w:p w14:paraId="0A504E42" w14:textId="77777777" w:rsidR="00E570A7" w:rsidRPr="00E570A7" w:rsidRDefault="00E570A7" w:rsidP="00B4331A">
      <w:pPr>
        <w:spacing w:after="0"/>
      </w:pPr>
      <w:r w:rsidRPr="00E570A7">
        <w:t>join defect_types t on t.id = d.type_id</w:t>
      </w:r>
    </w:p>
    <w:p w14:paraId="45D6E68F" w14:textId="77777777" w:rsidR="00E570A7" w:rsidRPr="00E570A7" w:rsidRDefault="00E570A7" w:rsidP="00B4331A">
      <w:pPr>
        <w:spacing w:after="0"/>
      </w:pPr>
      <w:r w:rsidRPr="00E570A7">
        <w:t>left join locations l on l.id = d.location_id</w:t>
      </w:r>
    </w:p>
    <w:p w14:paraId="6057D8B5" w14:textId="77777777" w:rsidR="00E570A7" w:rsidRPr="00E570A7" w:rsidRDefault="00E570A7" w:rsidP="00B4331A">
      <w:pPr>
        <w:spacing w:after="0"/>
      </w:pPr>
      <w:r w:rsidRPr="00E570A7">
        <w:t>left join location_categories lc on lc.id = l.category_id</w:t>
      </w:r>
    </w:p>
    <w:p w14:paraId="25219303" w14:textId="77777777" w:rsidR="00E570A7" w:rsidRPr="00E570A7" w:rsidRDefault="00E570A7" w:rsidP="00B4331A">
      <w:pPr>
        <w:spacing w:after="0"/>
      </w:pPr>
      <w:r w:rsidRPr="00E570A7">
        <w:t>left join norms n on n.id = d.norm_id</w:t>
      </w:r>
    </w:p>
    <w:p w14:paraId="1411AC37" w14:textId="77777777" w:rsidR="00E570A7" w:rsidRPr="00E570A7" w:rsidRDefault="00E570A7" w:rsidP="00B4331A">
      <w:pPr>
        <w:spacing w:after="0"/>
      </w:pPr>
      <w:r w:rsidRPr="00E570A7">
        <w:t>left join severity_levels s on s.id = d.severity_id;</w:t>
      </w:r>
    </w:p>
    <w:p w14:paraId="05087075" w14:textId="77777777" w:rsidR="00E570A7" w:rsidRPr="00E570A7" w:rsidRDefault="00E570A7" w:rsidP="00B4331A">
      <w:pPr>
        <w:spacing w:after="0"/>
      </w:pPr>
    </w:p>
    <w:p w14:paraId="2FCEEE01" w14:textId="77777777" w:rsidR="00E570A7" w:rsidRPr="00E570A7" w:rsidRDefault="00E570A7" w:rsidP="00B4331A">
      <w:pPr>
        <w:spacing w:after="0"/>
      </w:pPr>
      <w:r w:rsidRPr="00E570A7">
        <w:t>create or replace view defects_view_v2 as</w:t>
      </w:r>
    </w:p>
    <w:p w14:paraId="308D6A5D" w14:textId="77777777" w:rsidR="00E570A7" w:rsidRPr="00E570A7" w:rsidRDefault="00E570A7" w:rsidP="00B4331A">
      <w:pPr>
        <w:spacing w:after="0"/>
      </w:pPr>
      <w:r w:rsidRPr="00E570A7">
        <w:t>select id, country_id, block_id, type_id, problem, description, solution,</w:t>
      </w:r>
    </w:p>
    <w:p w14:paraId="3C364EFF" w14:textId="77777777" w:rsidR="00E570A7" w:rsidRPr="00E570A7" w:rsidRDefault="00E570A7" w:rsidP="00B4331A">
      <w:pPr>
        <w:spacing w:after="0"/>
      </w:pPr>
      <w:r w:rsidRPr="00E570A7">
        <w:t xml:space="preserve">       norm_id, severity_id, location_id,</w:t>
      </w:r>
    </w:p>
    <w:p w14:paraId="0A8164FB" w14:textId="77777777" w:rsidR="00E570A7" w:rsidRPr="00E570A7" w:rsidRDefault="00E570A7" w:rsidP="00B4331A">
      <w:pPr>
        <w:spacing w:after="0"/>
      </w:pPr>
      <w:r w:rsidRPr="00E570A7">
        <w:t xml:space="preserve">       country_name, block_name, type_name,</w:t>
      </w:r>
    </w:p>
    <w:p w14:paraId="210BAA95" w14:textId="77777777" w:rsidR="00E570A7" w:rsidRPr="00E570A7" w:rsidRDefault="00E570A7" w:rsidP="00B4331A">
      <w:pPr>
        <w:spacing w:after="0"/>
      </w:pPr>
      <w:r w:rsidRPr="00E570A7">
        <w:t xml:space="preserve">       location_category_name, location_name,</w:t>
      </w:r>
    </w:p>
    <w:p w14:paraId="579BCED9" w14:textId="77777777" w:rsidR="00E570A7" w:rsidRPr="00E570A7" w:rsidRDefault="00E570A7" w:rsidP="00B4331A">
      <w:pPr>
        <w:spacing w:after="0"/>
      </w:pPr>
      <w:r w:rsidRPr="00E570A7">
        <w:t xml:space="preserve">       norm_display, severity_order</w:t>
      </w:r>
    </w:p>
    <w:p w14:paraId="0F5B47EE" w14:textId="77777777" w:rsidR="00E570A7" w:rsidRPr="00E570A7" w:rsidRDefault="00E570A7" w:rsidP="00B4331A">
      <w:pPr>
        <w:spacing w:after="0"/>
      </w:pPr>
      <w:r w:rsidRPr="00E570A7">
        <w:t>from defects_full_v2;</w:t>
      </w:r>
    </w:p>
    <w:p w14:paraId="3BE33AEC" w14:textId="77777777" w:rsidR="00E570A7" w:rsidRPr="00E570A7" w:rsidRDefault="00E570A7" w:rsidP="00B4331A">
      <w:pPr>
        <w:spacing w:after="0"/>
      </w:pPr>
    </w:p>
    <w:p w14:paraId="175831D3" w14:textId="77777777" w:rsidR="00E570A7" w:rsidRPr="00E570A7" w:rsidRDefault="00E570A7" w:rsidP="00B4331A">
      <w:pPr>
        <w:spacing w:after="0"/>
      </w:pPr>
      <w:r w:rsidRPr="00E570A7">
        <w:t>-- RLS -----------------------------------------------------------------------</w:t>
      </w:r>
    </w:p>
    <w:p w14:paraId="2D7C2712" w14:textId="77777777" w:rsidR="00E570A7" w:rsidRPr="00E570A7" w:rsidRDefault="00E570A7" w:rsidP="00B4331A">
      <w:pPr>
        <w:spacing w:after="0"/>
      </w:pPr>
      <w:r w:rsidRPr="00E570A7">
        <w:t>alter table countries enable row level security;</w:t>
      </w:r>
    </w:p>
    <w:p w14:paraId="0EF3B8F4" w14:textId="77777777" w:rsidR="00E570A7" w:rsidRPr="00E570A7" w:rsidRDefault="00E570A7" w:rsidP="00B4331A">
      <w:pPr>
        <w:spacing w:after="0"/>
      </w:pPr>
      <w:r w:rsidRPr="00E570A7">
        <w:t>alter table blocks enable row level security;</w:t>
      </w:r>
    </w:p>
    <w:p w14:paraId="370B3332" w14:textId="77777777" w:rsidR="00E570A7" w:rsidRPr="00E570A7" w:rsidRDefault="00E570A7" w:rsidP="00B4331A">
      <w:pPr>
        <w:spacing w:after="0"/>
      </w:pPr>
      <w:r w:rsidRPr="00E570A7">
        <w:t>alter table defect_types enable row level security;</w:t>
      </w:r>
    </w:p>
    <w:p w14:paraId="43B7D4BD" w14:textId="77777777" w:rsidR="00E570A7" w:rsidRPr="00E570A7" w:rsidRDefault="00E570A7" w:rsidP="00B4331A">
      <w:pPr>
        <w:spacing w:after="0"/>
      </w:pPr>
      <w:r w:rsidRPr="00E570A7">
        <w:t>alter table norms enable row level security;</w:t>
      </w:r>
    </w:p>
    <w:p w14:paraId="7E692CC0" w14:textId="77777777" w:rsidR="00E570A7" w:rsidRPr="00E570A7" w:rsidRDefault="00E570A7" w:rsidP="00B4331A">
      <w:pPr>
        <w:spacing w:after="0"/>
      </w:pPr>
      <w:r w:rsidRPr="00E570A7">
        <w:t>alter table severity_levels enable row level security;</w:t>
      </w:r>
    </w:p>
    <w:p w14:paraId="23E6B6A4" w14:textId="77777777" w:rsidR="00E570A7" w:rsidRPr="00E570A7" w:rsidRDefault="00E570A7" w:rsidP="00B4331A">
      <w:pPr>
        <w:spacing w:after="0"/>
      </w:pPr>
      <w:r w:rsidRPr="00E570A7">
        <w:t>alter table location_categories enable row level security;</w:t>
      </w:r>
    </w:p>
    <w:p w14:paraId="64F972D7" w14:textId="77777777" w:rsidR="00E570A7" w:rsidRPr="00E570A7" w:rsidRDefault="00E570A7" w:rsidP="00B4331A">
      <w:pPr>
        <w:spacing w:after="0"/>
      </w:pPr>
      <w:r w:rsidRPr="00E570A7">
        <w:t>alter table locations enable row level security;</w:t>
      </w:r>
    </w:p>
    <w:p w14:paraId="50B783F6" w14:textId="77777777" w:rsidR="00E570A7" w:rsidRPr="00E570A7" w:rsidRDefault="00E570A7" w:rsidP="00B4331A">
      <w:pPr>
        <w:spacing w:after="0"/>
      </w:pPr>
      <w:r w:rsidRPr="00E570A7">
        <w:t>alter table defects enable row level security;</w:t>
      </w:r>
    </w:p>
    <w:p w14:paraId="2B4E56C0" w14:textId="77777777" w:rsidR="00E570A7" w:rsidRPr="00E570A7" w:rsidRDefault="00E570A7" w:rsidP="00B4331A">
      <w:pPr>
        <w:spacing w:after="0"/>
      </w:pPr>
      <w:r w:rsidRPr="00E570A7">
        <w:t>alter table defect_measurements enable row level security;</w:t>
      </w:r>
    </w:p>
    <w:p w14:paraId="7762CA2E" w14:textId="77777777" w:rsidR="00E570A7" w:rsidRPr="00E570A7" w:rsidRDefault="00E570A7" w:rsidP="00B4331A">
      <w:pPr>
        <w:spacing w:after="0"/>
      </w:pPr>
      <w:r w:rsidRPr="00E570A7">
        <w:t>alter table media_files enable row level security;</w:t>
      </w:r>
    </w:p>
    <w:p w14:paraId="23F33D06" w14:textId="77777777" w:rsidR="00E570A7" w:rsidRPr="00E570A7" w:rsidRDefault="00E570A7" w:rsidP="00B4331A">
      <w:pPr>
        <w:spacing w:after="0"/>
      </w:pPr>
    </w:p>
    <w:p w14:paraId="4578E1D3" w14:textId="77777777" w:rsidR="00E570A7" w:rsidRPr="00E570A7" w:rsidRDefault="00E570A7" w:rsidP="00B4331A">
      <w:pPr>
        <w:spacing w:after="0"/>
      </w:pPr>
      <w:r w:rsidRPr="00E570A7">
        <w:t>-- Политики select для anon/authenticated</w:t>
      </w:r>
    </w:p>
    <w:p w14:paraId="497C42E7" w14:textId="77777777" w:rsidR="00E570A7" w:rsidRPr="00E570A7" w:rsidRDefault="00E570A7" w:rsidP="00B4331A">
      <w:pPr>
        <w:spacing w:after="0"/>
      </w:pPr>
      <w:r w:rsidRPr="00E570A7">
        <w:t>create policy if not exists "read_all_countries" on countries for select using (true);</w:t>
      </w:r>
    </w:p>
    <w:p w14:paraId="3F1F7D4C" w14:textId="77777777" w:rsidR="00E570A7" w:rsidRPr="00E570A7" w:rsidRDefault="00E570A7" w:rsidP="00B4331A">
      <w:pPr>
        <w:spacing w:after="0"/>
      </w:pPr>
      <w:r w:rsidRPr="00E570A7">
        <w:t>create policy if not exists "read_all_blocks" on blocks for select using (true);</w:t>
      </w:r>
    </w:p>
    <w:p w14:paraId="36169D3C" w14:textId="77777777" w:rsidR="00E570A7" w:rsidRPr="00E570A7" w:rsidRDefault="00E570A7" w:rsidP="00B4331A">
      <w:pPr>
        <w:spacing w:after="0"/>
      </w:pPr>
      <w:r w:rsidRPr="00E570A7">
        <w:t>create policy if not exists "read_all_types" on defect_types for select using (true);</w:t>
      </w:r>
    </w:p>
    <w:p w14:paraId="1C9ACB5C" w14:textId="77777777" w:rsidR="00E570A7" w:rsidRPr="00E570A7" w:rsidRDefault="00E570A7" w:rsidP="00B4331A">
      <w:pPr>
        <w:spacing w:after="0"/>
      </w:pPr>
      <w:r w:rsidRPr="00E570A7">
        <w:t>create policy if not exists "read_all_norms" on norms for select using (true);</w:t>
      </w:r>
    </w:p>
    <w:p w14:paraId="7978439D" w14:textId="77777777" w:rsidR="00E570A7" w:rsidRPr="00E570A7" w:rsidRDefault="00E570A7" w:rsidP="00B4331A">
      <w:pPr>
        <w:spacing w:after="0"/>
      </w:pPr>
      <w:r w:rsidRPr="00E570A7">
        <w:lastRenderedPageBreak/>
        <w:t>create policy if not exists "read_all_severity" on severity_levels for select using (true);</w:t>
      </w:r>
    </w:p>
    <w:p w14:paraId="15C6CAE9" w14:textId="77777777" w:rsidR="00E570A7" w:rsidRPr="00E570A7" w:rsidRDefault="00E570A7" w:rsidP="00B4331A">
      <w:pPr>
        <w:spacing w:after="0"/>
      </w:pPr>
      <w:r w:rsidRPr="00E570A7">
        <w:t>create policy if not exists "read_all_loc_cat" on location_categories for select using (true);</w:t>
      </w:r>
    </w:p>
    <w:p w14:paraId="0662FD47" w14:textId="77777777" w:rsidR="00E570A7" w:rsidRPr="00E570A7" w:rsidRDefault="00E570A7" w:rsidP="00B4331A">
      <w:pPr>
        <w:spacing w:after="0"/>
      </w:pPr>
      <w:r w:rsidRPr="00E570A7">
        <w:t>create policy if not exists "read_all_locations" on locations for select using (true);</w:t>
      </w:r>
    </w:p>
    <w:p w14:paraId="1E9B3BDA" w14:textId="77777777" w:rsidR="00E570A7" w:rsidRPr="00E570A7" w:rsidRDefault="00E570A7" w:rsidP="00B4331A">
      <w:pPr>
        <w:spacing w:after="0"/>
      </w:pPr>
      <w:r w:rsidRPr="00E570A7">
        <w:t>create policy if not exists "read_all_defects" on defects for select using (true);</w:t>
      </w:r>
    </w:p>
    <w:p w14:paraId="4453D05E" w14:textId="77777777" w:rsidR="00E570A7" w:rsidRPr="00E570A7" w:rsidRDefault="00E570A7" w:rsidP="00B4331A">
      <w:pPr>
        <w:spacing w:after="0"/>
      </w:pPr>
      <w:r w:rsidRPr="00E570A7">
        <w:t>create policy if not exists "read_all_measurements" on defect_measurements for select using (true);</w:t>
      </w:r>
    </w:p>
    <w:p w14:paraId="5E6D8C80" w14:textId="77777777" w:rsidR="00E570A7" w:rsidRPr="00E570A7" w:rsidRDefault="00E570A7" w:rsidP="00B4331A">
      <w:pPr>
        <w:spacing w:after="0"/>
      </w:pPr>
      <w:r w:rsidRPr="00E570A7">
        <w:t>create policy if not exists "read_all_media" on media_files for select using (true);</w:t>
      </w:r>
    </w:p>
    <w:p w14:paraId="2BB3E8FC" w14:textId="77777777" w:rsidR="00E570A7" w:rsidRPr="00E570A7" w:rsidRDefault="00E570A7" w:rsidP="00B4331A">
      <w:pPr>
        <w:spacing w:after="0"/>
      </w:pPr>
    </w:p>
    <w:p w14:paraId="2FFDE743" w14:textId="77777777" w:rsidR="00E570A7" w:rsidRPr="00E570A7" w:rsidRDefault="00E570A7" w:rsidP="00B4331A">
      <w:pPr>
        <w:spacing w:after="0"/>
      </w:pPr>
      <w:r w:rsidRPr="00E570A7">
        <w:t>-- Политики записи для authenticated</w:t>
      </w:r>
    </w:p>
    <w:p w14:paraId="3A9DB567" w14:textId="77777777" w:rsidR="00E570A7" w:rsidRPr="00E570A7" w:rsidRDefault="00E570A7" w:rsidP="00B4331A">
      <w:pPr>
        <w:spacing w:after="0"/>
      </w:pPr>
      <w:r w:rsidRPr="00E570A7">
        <w:t>create policy if not exists "auth_upd_defects" on defects for update to authenticated using (true);</w:t>
      </w:r>
    </w:p>
    <w:p w14:paraId="4F4515DF" w14:textId="77777777" w:rsidR="00E570A7" w:rsidRPr="00E570A7" w:rsidRDefault="00E570A7" w:rsidP="00B4331A">
      <w:pPr>
        <w:spacing w:after="0"/>
      </w:pPr>
      <w:r w:rsidRPr="00E570A7">
        <w:t>create policy if not exists "auth_insupd_measurements" on defect_measurements for all to authenticated using (true) with check (true);</w:t>
      </w:r>
    </w:p>
    <w:p w14:paraId="2864E39B" w14:textId="77777777" w:rsidR="00E570A7" w:rsidRPr="00E570A7" w:rsidRDefault="00E570A7" w:rsidP="00B4331A">
      <w:pPr>
        <w:spacing w:after="0"/>
      </w:pPr>
      <w:r w:rsidRPr="00E570A7">
        <w:t>create policy if not exists "auth_ins_locations" on locations for insert to authenticated with check (true);</w:t>
      </w:r>
    </w:p>
    <w:p w14:paraId="417C71BF" w14:textId="77777777" w:rsidR="00E570A7" w:rsidRPr="00E570A7" w:rsidRDefault="00E570A7" w:rsidP="00B4331A">
      <w:pPr>
        <w:spacing w:after="0"/>
      </w:pPr>
      <w:r w:rsidRPr="00E570A7">
        <w:t>create policy if not exists "auth_ins_media" on media_files for insert to authenticated with check (true);</w:t>
      </w:r>
    </w:p>
    <w:p w14:paraId="5E248E51" w14:textId="77777777" w:rsidR="00E570A7" w:rsidRPr="00E570A7" w:rsidRDefault="00E570A7" w:rsidP="00B4331A">
      <w:pPr>
        <w:spacing w:after="0"/>
      </w:pPr>
    </w:p>
    <w:p w14:paraId="3B74A2C7" w14:textId="77777777" w:rsidR="00E570A7" w:rsidRPr="00E570A7" w:rsidRDefault="00E570A7" w:rsidP="00B4331A">
      <w:pPr>
        <w:spacing w:after="0"/>
      </w:pPr>
      <w:r w:rsidRPr="00E570A7">
        <w:t>-- Seed критичности -----------------------------------------------------------</w:t>
      </w:r>
    </w:p>
    <w:p w14:paraId="04956E9C" w14:textId="77777777" w:rsidR="00E570A7" w:rsidRPr="00E570A7" w:rsidRDefault="00E570A7" w:rsidP="00B4331A">
      <w:pPr>
        <w:spacing w:after="0"/>
      </w:pPr>
      <w:r w:rsidRPr="00E570A7">
        <w:t>insert into severity_levels(name, sort_order) values</w:t>
      </w:r>
    </w:p>
    <w:p w14:paraId="73C100A1" w14:textId="77777777" w:rsidR="00E570A7" w:rsidRPr="00E570A7" w:rsidRDefault="00E570A7" w:rsidP="00B4331A">
      <w:pPr>
        <w:spacing w:after="0"/>
      </w:pPr>
      <w:r w:rsidRPr="00E570A7">
        <w:t xml:space="preserve">  ('Критично',1),</w:t>
      </w:r>
    </w:p>
    <w:p w14:paraId="4E4215E6" w14:textId="77777777" w:rsidR="00E570A7" w:rsidRPr="00E570A7" w:rsidRDefault="00E570A7" w:rsidP="00B4331A">
      <w:pPr>
        <w:spacing w:after="0"/>
      </w:pPr>
      <w:r w:rsidRPr="00E570A7">
        <w:t xml:space="preserve">  ('Существенно',2),</w:t>
      </w:r>
    </w:p>
    <w:p w14:paraId="584F0AAB" w14:textId="77777777" w:rsidR="00E570A7" w:rsidRPr="00E570A7" w:rsidRDefault="00E570A7" w:rsidP="00B4331A">
      <w:pPr>
        <w:spacing w:after="0"/>
      </w:pPr>
      <w:r w:rsidRPr="00E570A7">
        <w:t xml:space="preserve">  ('Незначительно',3),</w:t>
      </w:r>
    </w:p>
    <w:p w14:paraId="6B593476" w14:textId="77777777" w:rsidR="00E570A7" w:rsidRPr="00E570A7" w:rsidRDefault="00E570A7" w:rsidP="00B4331A">
      <w:pPr>
        <w:spacing w:after="0"/>
      </w:pPr>
      <w:r w:rsidRPr="00E570A7">
        <w:t xml:space="preserve">  ('Информативно',4)</w:t>
      </w:r>
    </w:p>
    <w:p w14:paraId="583E73C0" w14:textId="77777777" w:rsidR="00E570A7" w:rsidRPr="00E570A7" w:rsidRDefault="00E570A7" w:rsidP="00B4331A">
      <w:pPr>
        <w:spacing w:after="0"/>
      </w:pPr>
      <w:r w:rsidRPr="00E570A7">
        <w:t>on conflict (name) do update set sort_order=excluded.sort_order;</w:t>
      </w:r>
    </w:p>
    <w:p w14:paraId="6EEB6157" w14:textId="77777777" w:rsidR="00E570A7" w:rsidRPr="00E570A7" w:rsidRDefault="00E570A7" w:rsidP="00B4331A">
      <w:pPr>
        <w:spacing w:after="0"/>
      </w:pPr>
    </w:p>
    <w:p w14:paraId="57024994" w14:textId="77777777" w:rsidR="00E570A7" w:rsidRPr="00E570A7" w:rsidRDefault="00E570A7" w:rsidP="00B4331A">
      <w:pPr>
        <w:spacing w:after="0"/>
      </w:pPr>
      <w:r w:rsidRPr="00E570A7">
        <w:t>-- Функции upsert -------------------------------------------------------------</w:t>
      </w:r>
    </w:p>
    <w:p w14:paraId="0DCDA017" w14:textId="77777777" w:rsidR="00E570A7" w:rsidRPr="00E570A7" w:rsidRDefault="00E570A7" w:rsidP="00B4331A">
      <w:pPr>
        <w:spacing w:after="0"/>
      </w:pPr>
      <w:r w:rsidRPr="00E570A7">
        <w:t>create or replace function upsert_country(p_name text, p_enabled boolean default true)</w:t>
      </w:r>
    </w:p>
    <w:p w14:paraId="2483465C" w14:textId="77777777" w:rsidR="00E570A7" w:rsidRPr="00E570A7" w:rsidRDefault="00E570A7" w:rsidP="00B4331A">
      <w:pPr>
        <w:spacing w:after="0"/>
      </w:pPr>
      <w:r w:rsidRPr="00E570A7">
        <w:t>returns uuid language plpgsql as $$</w:t>
      </w:r>
    </w:p>
    <w:p w14:paraId="5B2EED25" w14:textId="77777777" w:rsidR="00E570A7" w:rsidRPr="00E570A7" w:rsidRDefault="00E570A7" w:rsidP="00B4331A">
      <w:pPr>
        <w:spacing w:after="0"/>
      </w:pPr>
      <w:r w:rsidRPr="00E570A7">
        <w:t>declare v_id uuid;</w:t>
      </w:r>
    </w:p>
    <w:p w14:paraId="324C8759" w14:textId="77777777" w:rsidR="00E570A7" w:rsidRPr="00E570A7" w:rsidRDefault="00E570A7" w:rsidP="00B4331A">
      <w:pPr>
        <w:spacing w:after="0"/>
      </w:pPr>
      <w:r w:rsidRPr="00E570A7">
        <w:t>begin</w:t>
      </w:r>
    </w:p>
    <w:p w14:paraId="3CF1322E" w14:textId="77777777" w:rsidR="00E570A7" w:rsidRPr="00E570A7" w:rsidRDefault="00E570A7" w:rsidP="00B4331A">
      <w:pPr>
        <w:spacing w:after="0"/>
      </w:pPr>
      <w:r w:rsidRPr="00E570A7">
        <w:t xml:space="preserve">  insert into countries(name, is_enabled) values (p_name, coalesce(p_enabled,true))</w:t>
      </w:r>
    </w:p>
    <w:p w14:paraId="0C1EE82E" w14:textId="77777777" w:rsidR="00E570A7" w:rsidRPr="00E570A7" w:rsidRDefault="00E570A7" w:rsidP="00B4331A">
      <w:pPr>
        <w:spacing w:after="0"/>
      </w:pPr>
      <w:r w:rsidRPr="00E570A7">
        <w:t xml:space="preserve">  on conflict(name) do update set is_enabled=excluded.is_enabled</w:t>
      </w:r>
    </w:p>
    <w:p w14:paraId="18BDDB8B" w14:textId="77777777" w:rsidR="00E570A7" w:rsidRPr="00E570A7" w:rsidRDefault="00E570A7" w:rsidP="00B4331A">
      <w:pPr>
        <w:spacing w:after="0"/>
      </w:pPr>
      <w:r w:rsidRPr="00E570A7">
        <w:t xml:space="preserve">  returning id into v_id;</w:t>
      </w:r>
    </w:p>
    <w:p w14:paraId="469C2B21" w14:textId="77777777" w:rsidR="00E570A7" w:rsidRPr="00E570A7" w:rsidRDefault="00E570A7" w:rsidP="00B4331A">
      <w:pPr>
        <w:spacing w:after="0"/>
      </w:pPr>
      <w:r w:rsidRPr="00E570A7">
        <w:t xml:space="preserve">  return v_id;</w:t>
      </w:r>
    </w:p>
    <w:p w14:paraId="702F5D56" w14:textId="77777777" w:rsidR="00E570A7" w:rsidRPr="00E570A7" w:rsidRDefault="00E570A7" w:rsidP="00B4331A">
      <w:pPr>
        <w:spacing w:after="0"/>
      </w:pPr>
      <w:r w:rsidRPr="00E570A7">
        <w:t>end $$;</w:t>
      </w:r>
    </w:p>
    <w:p w14:paraId="641CAFF7" w14:textId="77777777" w:rsidR="00E570A7" w:rsidRPr="00E570A7" w:rsidRDefault="00E570A7" w:rsidP="00B4331A">
      <w:pPr>
        <w:spacing w:after="0"/>
      </w:pPr>
    </w:p>
    <w:p w14:paraId="3B977D28" w14:textId="77777777" w:rsidR="00E570A7" w:rsidRPr="00E570A7" w:rsidRDefault="00E570A7" w:rsidP="00B4331A">
      <w:pPr>
        <w:spacing w:after="0"/>
      </w:pPr>
      <w:r w:rsidRPr="00E570A7">
        <w:t>create or replace function upsert_block(p_name text)</w:t>
      </w:r>
    </w:p>
    <w:p w14:paraId="3DA94CFC" w14:textId="77777777" w:rsidR="00E570A7" w:rsidRPr="00E570A7" w:rsidRDefault="00E570A7" w:rsidP="00B4331A">
      <w:pPr>
        <w:spacing w:after="0"/>
      </w:pPr>
      <w:r w:rsidRPr="00E570A7">
        <w:t>returns uuid language plpgsql as $$</w:t>
      </w:r>
    </w:p>
    <w:p w14:paraId="22FB3724" w14:textId="77777777" w:rsidR="00E570A7" w:rsidRPr="00E570A7" w:rsidRDefault="00E570A7" w:rsidP="00B4331A">
      <w:pPr>
        <w:spacing w:after="0"/>
      </w:pPr>
      <w:r w:rsidRPr="00E570A7">
        <w:t>declare v_id uuid;</w:t>
      </w:r>
    </w:p>
    <w:p w14:paraId="1A7F2085" w14:textId="77777777" w:rsidR="00E570A7" w:rsidRPr="00E570A7" w:rsidRDefault="00E570A7" w:rsidP="00B4331A">
      <w:pPr>
        <w:spacing w:after="0"/>
      </w:pPr>
      <w:r w:rsidRPr="00E570A7">
        <w:t>begin</w:t>
      </w:r>
    </w:p>
    <w:p w14:paraId="1A0F49E3" w14:textId="77777777" w:rsidR="00E570A7" w:rsidRPr="00E570A7" w:rsidRDefault="00E570A7" w:rsidP="00B4331A">
      <w:pPr>
        <w:spacing w:after="0"/>
      </w:pPr>
      <w:r w:rsidRPr="00E570A7">
        <w:t xml:space="preserve">  insert into blocks(name) values (p_name)</w:t>
      </w:r>
    </w:p>
    <w:p w14:paraId="57924C73" w14:textId="77777777" w:rsidR="00E570A7" w:rsidRPr="00E570A7" w:rsidRDefault="00E570A7" w:rsidP="00B4331A">
      <w:pPr>
        <w:spacing w:after="0"/>
      </w:pPr>
      <w:r w:rsidRPr="00E570A7">
        <w:t xml:space="preserve">  on conflict(name) do update set name=excluded.name</w:t>
      </w:r>
    </w:p>
    <w:p w14:paraId="228BC074" w14:textId="77777777" w:rsidR="00E570A7" w:rsidRPr="00E570A7" w:rsidRDefault="00E570A7" w:rsidP="00B4331A">
      <w:pPr>
        <w:spacing w:after="0"/>
      </w:pPr>
      <w:r w:rsidRPr="00E570A7">
        <w:lastRenderedPageBreak/>
        <w:t xml:space="preserve">  returning id into v_id;</w:t>
      </w:r>
    </w:p>
    <w:p w14:paraId="6662F276" w14:textId="77777777" w:rsidR="00E570A7" w:rsidRPr="00E570A7" w:rsidRDefault="00E570A7" w:rsidP="00B4331A">
      <w:pPr>
        <w:spacing w:after="0"/>
      </w:pPr>
      <w:r w:rsidRPr="00E570A7">
        <w:t xml:space="preserve">  return v_id;</w:t>
      </w:r>
    </w:p>
    <w:p w14:paraId="7CFC8E47" w14:textId="77777777" w:rsidR="00E570A7" w:rsidRPr="00E570A7" w:rsidRDefault="00E570A7" w:rsidP="00B4331A">
      <w:pPr>
        <w:spacing w:after="0"/>
      </w:pPr>
      <w:r w:rsidRPr="00E570A7">
        <w:t>end $$;</w:t>
      </w:r>
    </w:p>
    <w:p w14:paraId="7FEB2BD5" w14:textId="77777777" w:rsidR="00E570A7" w:rsidRPr="00E570A7" w:rsidRDefault="00E570A7" w:rsidP="00B4331A">
      <w:pPr>
        <w:spacing w:after="0"/>
      </w:pPr>
    </w:p>
    <w:p w14:paraId="7BFD75E6" w14:textId="77777777" w:rsidR="00E570A7" w:rsidRPr="00E570A7" w:rsidRDefault="00E570A7" w:rsidP="00B4331A">
      <w:pPr>
        <w:spacing w:after="0"/>
      </w:pPr>
      <w:r w:rsidRPr="00E570A7">
        <w:t>create or replace function upsert_type(p_block text, p_type text)</w:t>
      </w:r>
    </w:p>
    <w:p w14:paraId="45A0EB92" w14:textId="77777777" w:rsidR="00E570A7" w:rsidRPr="00E570A7" w:rsidRDefault="00E570A7" w:rsidP="00B4331A">
      <w:pPr>
        <w:spacing w:after="0"/>
      </w:pPr>
      <w:r w:rsidRPr="00E570A7">
        <w:t>returns uuid language plpgsql as $$</w:t>
      </w:r>
    </w:p>
    <w:p w14:paraId="497A12FC" w14:textId="77777777" w:rsidR="00E570A7" w:rsidRPr="00E570A7" w:rsidRDefault="00E570A7" w:rsidP="00B4331A">
      <w:pPr>
        <w:spacing w:after="0"/>
      </w:pPr>
      <w:r w:rsidRPr="00E570A7">
        <w:t>declare v_bid uuid; v_tid uuid;</w:t>
      </w:r>
    </w:p>
    <w:p w14:paraId="6B372A4E" w14:textId="77777777" w:rsidR="00E570A7" w:rsidRPr="00E570A7" w:rsidRDefault="00E570A7" w:rsidP="00B4331A">
      <w:pPr>
        <w:spacing w:after="0"/>
      </w:pPr>
      <w:r w:rsidRPr="00E570A7">
        <w:t>begin</w:t>
      </w:r>
    </w:p>
    <w:p w14:paraId="3E5EED98" w14:textId="77777777" w:rsidR="00E570A7" w:rsidRPr="00E570A7" w:rsidRDefault="00E570A7" w:rsidP="00B4331A">
      <w:pPr>
        <w:spacing w:after="0"/>
      </w:pPr>
      <w:r w:rsidRPr="00E570A7">
        <w:t xml:space="preserve">  v_bid := upsert_block(p_block);</w:t>
      </w:r>
    </w:p>
    <w:p w14:paraId="5ACDB26A" w14:textId="77777777" w:rsidR="00E570A7" w:rsidRPr="00E570A7" w:rsidRDefault="00E570A7" w:rsidP="00B4331A">
      <w:pPr>
        <w:spacing w:after="0"/>
      </w:pPr>
      <w:r w:rsidRPr="00E570A7">
        <w:t xml:space="preserve">  insert into defect_types(block_id, name) values(v_bid, p_type)</w:t>
      </w:r>
    </w:p>
    <w:p w14:paraId="20427051" w14:textId="77777777" w:rsidR="00E570A7" w:rsidRPr="00E570A7" w:rsidRDefault="00E570A7" w:rsidP="00B4331A">
      <w:pPr>
        <w:spacing w:after="0"/>
      </w:pPr>
      <w:r w:rsidRPr="00E570A7">
        <w:t xml:space="preserve">  on conflict(block_id,name) do update set name=excluded.name</w:t>
      </w:r>
    </w:p>
    <w:p w14:paraId="2FDB84CE" w14:textId="77777777" w:rsidR="00E570A7" w:rsidRPr="00E570A7" w:rsidRDefault="00E570A7" w:rsidP="00B4331A">
      <w:pPr>
        <w:spacing w:after="0"/>
      </w:pPr>
      <w:r w:rsidRPr="00E570A7">
        <w:t xml:space="preserve">  returning id into v_tid;</w:t>
      </w:r>
    </w:p>
    <w:p w14:paraId="1382A137" w14:textId="77777777" w:rsidR="00E570A7" w:rsidRPr="00E570A7" w:rsidRDefault="00E570A7" w:rsidP="00B4331A">
      <w:pPr>
        <w:spacing w:after="0"/>
      </w:pPr>
      <w:r w:rsidRPr="00E570A7">
        <w:t xml:space="preserve">  return v_tid;</w:t>
      </w:r>
    </w:p>
    <w:p w14:paraId="156F6E4F" w14:textId="77777777" w:rsidR="00E570A7" w:rsidRPr="00E570A7" w:rsidRDefault="00E570A7" w:rsidP="00B4331A">
      <w:pPr>
        <w:spacing w:after="0"/>
      </w:pPr>
      <w:r w:rsidRPr="00E570A7">
        <w:t>end $$;</w:t>
      </w:r>
    </w:p>
    <w:p w14:paraId="6EE7906F" w14:textId="77777777" w:rsidR="00E570A7" w:rsidRPr="00E570A7" w:rsidRDefault="00E570A7" w:rsidP="00B4331A">
      <w:pPr>
        <w:spacing w:after="0"/>
      </w:pPr>
    </w:p>
    <w:p w14:paraId="449CD3F5" w14:textId="77777777" w:rsidR="00E570A7" w:rsidRPr="00E570A7" w:rsidRDefault="00E570A7" w:rsidP="00B4331A">
      <w:pPr>
        <w:spacing w:after="0"/>
      </w:pPr>
      <w:r w:rsidRPr="00E570A7">
        <w:t>create or replace function upsert_loc_category(p_name text)</w:t>
      </w:r>
    </w:p>
    <w:p w14:paraId="4F7C2B8E" w14:textId="77777777" w:rsidR="00E570A7" w:rsidRPr="00E570A7" w:rsidRDefault="00E570A7" w:rsidP="00B4331A">
      <w:pPr>
        <w:spacing w:after="0"/>
      </w:pPr>
      <w:r w:rsidRPr="00E570A7">
        <w:t>returns uuid language plpgsql as $$</w:t>
      </w:r>
    </w:p>
    <w:p w14:paraId="699FC059" w14:textId="77777777" w:rsidR="00E570A7" w:rsidRPr="00E570A7" w:rsidRDefault="00E570A7" w:rsidP="00B4331A">
      <w:pPr>
        <w:spacing w:after="0"/>
      </w:pPr>
      <w:r w:rsidRPr="00E570A7">
        <w:t>declare v_id uuid;</w:t>
      </w:r>
    </w:p>
    <w:p w14:paraId="30A30766" w14:textId="77777777" w:rsidR="00E570A7" w:rsidRPr="00E570A7" w:rsidRDefault="00E570A7" w:rsidP="00B4331A">
      <w:pPr>
        <w:spacing w:after="0"/>
      </w:pPr>
      <w:r w:rsidRPr="00E570A7">
        <w:t>begin</w:t>
      </w:r>
    </w:p>
    <w:p w14:paraId="795FB190" w14:textId="77777777" w:rsidR="00E570A7" w:rsidRPr="00E570A7" w:rsidRDefault="00E570A7" w:rsidP="00B4331A">
      <w:pPr>
        <w:spacing w:after="0"/>
      </w:pPr>
      <w:r w:rsidRPr="00E570A7">
        <w:t xml:space="preserve">  insert into location_categories(name) values (p_name)</w:t>
      </w:r>
    </w:p>
    <w:p w14:paraId="672BD586" w14:textId="77777777" w:rsidR="00E570A7" w:rsidRPr="00E570A7" w:rsidRDefault="00E570A7" w:rsidP="00B4331A">
      <w:pPr>
        <w:spacing w:after="0"/>
      </w:pPr>
      <w:r w:rsidRPr="00E570A7">
        <w:t xml:space="preserve">  on conflict(name) do update set name=excluded.name</w:t>
      </w:r>
    </w:p>
    <w:p w14:paraId="17AB6B65" w14:textId="77777777" w:rsidR="00E570A7" w:rsidRPr="00E570A7" w:rsidRDefault="00E570A7" w:rsidP="00B4331A">
      <w:pPr>
        <w:spacing w:after="0"/>
      </w:pPr>
      <w:r w:rsidRPr="00E570A7">
        <w:t xml:space="preserve">  returning id into v_id;</w:t>
      </w:r>
    </w:p>
    <w:p w14:paraId="2643C2E2" w14:textId="77777777" w:rsidR="00E570A7" w:rsidRPr="00E570A7" w:rsidRDefault="00E570A7" w:rsidP="00B4331A">
      <w:pPr>
        <w:spacing w:after="0"/>
      </w:pPr>
      <w:r w:rsidRPr="00E570A7">
        <w:t xml:space="preserve">  return v_id;</w:t>
      </w:r>
    </w:p>
    <w:p w14:paraId="10980CA1" w14:textId="77777777" w:rsidR="00E570A7" w:rsidRPr="00E570A7" w:rsidRDefault="00E570A7" w:rsidP="00B4331A">
      <w:pPr>
        <w:spacing w:after="0"/>
      </w:pPr>
      <w:r w:rsidRPr="00E570A7">
        <w:t>end $$;</w:t>
      </w:r>
    </w:p>
    <w:p w14:paraId="34293CA1" w14:textId="77777777" w:rsidR="00E570A7" w:rsidRPr="00E570A7" w:rsidRDefault="00E570A7" w:rsidP="00B4331A">
      <w:pPr>
        <w:spacing w:after="0"/>
      </w:pPr>
    </w:p>
    <w:p w14:paraId="2D07B28C" w14:textId="77777777" w:rsidR="00E570A7" w:rsidRPr="00E570A7" w:rsidRDefault="00E570A7" w:rsidP="00B4331A">
      <w:pPr>
        <w:spacing w:after="0"/>
      </w:pPr>
      <w:r w:rsidRPr="00E570A7">
        <w:t>create or replace function upsert_location(p_cat text, p_loc text)</w:t>
      </w:r>
    </w:p>
    <w:p w14:paraId="1B597855" w14:textId="77777777" w:rsidR="00E570A7" w:rsidRPr="00E570A7" w:rsidRDefault="00E570A7" w:rsidP="00B4331A">
      <w:pPr>
        <w:spacing w:after="0"/>
      </w:pPr>
      <w:r w:rsidRPr="00E570A7">
        <w:t>returns uuid language plpgsql as $$</w:t>
      </w:r>
    </w:p>
    <w:p w14:paraId="526A15B1" w14:textId="77777777" w:rsidR="00E570A7" w:rsidRPr="00E570A7" w:rsidRDefault="00E570A7" w:rsidP="00B4331A">
      <w:pPr>
        <w:spacing w:after="0"/>
      </w:pPr>
      <w:r w:rsidRPr="00E570A7">
        <w:t>declare v_cid uuid; v_lid uuid;</w:t>
      </w:r>
    </w:p>
    <w:p w14:paraId="4ACF05B6" w14:textId="77777777" w:rsidR="00E570A7" w:rsidRPr="00E570A7" w:rsidRDefault="00E570A7" w:rsidP="00B4331A">
      <w:pPr>
        <w:spacing w:after="0"/>
      </w:pPr>
      <w:r w:rsidRPr="00E570A7">
        <w:t>begin</w:t>
      </w:r>
    </w:p>
    <w:p w14:paraId="031AEBDD" w14:textId="77777777" w:rsidR="00E570A7" w:rsidRPr="00E570A7" w:rsidRDefault="00E570A7" w:rsidP="00B4331A">
      <w:pPr>
        <w:spacing w:after="0"/>
      </w:pPr>
      <w:r w:rsidRPr="00E570A7">
        <w:t xml:space="preserve">  v_cid := upsert_loc_category(p_cat);</w:t>
      </w:r>
    </w:p>
    <w:p w14:paraId="3AD74178" w14:textId="77777777" w:rsidR="00E570A7" w:rsidRPr="00E570A7" w:rsidRDefault="00E570A7" w:rsidP="00B4331A">
      <w:pPr>
        <w:spacing w:after="0"/>
      </w:pPr>
      <w:r w:rsidRPr="00E570A7">
        <w:t xml:space="preserve">  insert into locations(category_id, name) values (v_cid, p_loc)</w:t>
      </w:r>
    </w:p>
    <w:p w14:paraId="6EF77DAC" w14:textId="77777777" w:rsidR="00E570A7" w:rsidRPr="00E570A7" w:rsidRDefault="00E570A7" w:rsidP="00B4331A">
      <w:pPr>
        <w:spacing w:after="0"/>
      </w:pPr>
      <w:r w:rsidRPr="00E570A7">
        <w:t xml:space="preserve">  on conflict(category_id,name) do update set name=excluded.name</w:t>
      </w:r>
    </w:p>
    <w:p w14:paraId="279D219A" w14:textId="77777777" w:rsidR="00E570A7" w:rsidRPr="00E570A7" w:rsidRDefault="00E570A7" w:rsidP="00B4331A">
      <w:pPr>
        <w:spacing w:after="0"/>
      </w:pPr>
      <w:r w:rsidRPr="00E570A7">
        <w:t xml:space="preserve">  returning id into v_lid;</w:t>
      </w:r>
    </w:p>
    <w:p w14:paraId="521EDCFF" w14:textId="77777777" w:rsidR="00E570A7" w:rsidRPr="00E570A7" w:rsidRDefault="00E570A7" w:rsidP="00B4331A">
      <w:pPr>
        <w:spacing w:after="0"/>
      </w:pPr>
      <w:r w:rsidRPr="00E570A7">
        <w:t xml:space="preserve">  return v_lid;</w:t>
      </w:r>
    </w:p>
    <w:p w14:paraId="05110A7E" w14:textId="77777777" w:rsidR="00E570A7" w:rsidRPr="00E570A7" w:rsidRDefault="00E570A7" w:rsidP="00B4331A">
      <w:pPr>
        <w:spacing w:after="0"/>
      </w:pPr>
      <w:r w:rsidRPr="00E570A7">
        <w:t>end $$;</w:t>
      </w:r>
    </w:p>
    <w:p w14:paraId="79CC2DCE" w14:textId="77777777" w:rsidR="00E570A7" w:rsidRPr="00E570A7" w:rsidRDefault="00E570A7" w:rsidP="00B4331A">
      <w:pPr>
        <w:spacing w:after="0"/>
      </w:pPr>
    </w:p>
    <w:p w14:paraId="29063438" w14:textId="77777777" w:rsidR="00E570A7" w:rsidRPr="00E570A7" w:rsidRDefault="00E570A7" w:rsidP="00B4331A">
      <w:pPr>
        <w:spacing w:after="0"/>
      </w:pPr>
      <w:r w:rsidRPr="00E570A7">
        <w:t>create or replace function upsert_norm(p_country text, p_code text, p_point text, p_url text, p_full text)</w:t>
      </w:r>
    </w:p>
    <w:p w14:paraId="6E0E0FE6" w14:textId="77777777" w:rsidR="00E570A7" w:rsidRPr="00E570A7" w:rsidRDefault="00E570A7" w:rsidP="00B4331A">
      <w:pPr>
        <w:spacing w:after="0"/>
      </w:pPr>
      <w:r w:rsidRPr="00E570A7">
        <w:t>returns uuid language plpgsql as $$</w:t>
      </w:r>
    </w:p>
    <w:p w14:paraId="2C84D64E" w14:textId="77777777" w:rsidR="00E570A7" w:rsidRPr="00E570A7" w:rsidRDefault="00E570A7" w:rsidP="00B4331A">
      <w:pPr>
        <w:spacing w:after="0"/>
      </w:pPr>
      <w:r w:rsidRPr="00E570A7">
        <w:t>declare v_cid uuid; v_nid uuid;</w:t>
      </w:r>
    </w:p>
    <w:p w14:paraId="7F1E299A" w14:textId="77777777" w:rsidR="00E570A7" w:rsidRPr="00E570A7" w:rsidRDefault="00E570A7" w:rsidP="00B4331A">
      <w:pPr>
        <w:spacing w:after="0"/>
      </w:pPr>
      <w:r w:rsidRPr="00E570A7">
        <w:t>begin</w:t>
      </w:r>
    </w:p>
    <w:p w14:paraId="432EECC9" w14:textId="77777777" w:rsidR="00E570A7" w:rsidRPr="00E570A7" w:rsidRDefault="00E570A7" w:rsidP="00B4331A">
      <w:pPr>
        <w:spacing w:after="0"/>
      </w:pPr>
      <w:r w:rsidRPr="00E570A7">
        <w:t xml:space="preserve">  v_cid := upsert_country(p_country, true);</w:t>
      </w:r>
    </w:p>
    <w:p w14:paraId="7A3EADF6" w14:textId="77777777" w:rsidR="00E570A7" w:rsidRPr="00E570A7" w:rsidRDefault="00E570A7" w:rsidP="00B4331A">
      <w:pPr>
        <w:spacing w:after="0"/>
      </w:pPr>
      <w:r w:rsidRPr="00E570A7">
        <w:t xml:space="preserve">  insert into norms(country_id, code, point, source_url, full_text)</w:t>
      </w:r>
    </w:p>
    <w:p w14:paraId="51A4B97E" w14:textId="77777777" w:rsidR="00E570A7" w:rsidRPr="00E570A7" w:rsidRDefault="00E570A7" w:rsidP="00B4331A">
      <w:pPr>
        <w:spacing w:after="0"/>
      </w:pPr>
      <w:r w:rsidRPr="00E570A7">
        <w:lastRenderedPageBreak/>
        <w:t xml:space="preserve">  values (v_cid, p_code, p_point, p_url, p_full)</w:t>
      </w:r>
    </w:p>
    <w:p w14:paraId="376CEBD1" w14:textId="77777777" w:rsidR="00E570A7" w:rsidRPr="00E570A7" w:rsidRDefault="00E570A7" w:rsidP="00B4331A">
      <w:pPr>
        <w:spacing w:after="0"/>
      </w:pPr>
      <w:r w:rsidRPr="00E570A7">
        <w:t xml:space="preserve">  on conflict(country_id, code, point) do update set</w:t>
      </w:r>
    </w:p>
    <w:p w14:paraId="689F90FB" w14:textId="77777777" w:rsidR="00E570A7" w:rsidRPr="00E570A7" w:rsidRDefault="00E570A7" w:rsidP="00B4331A">
      <w:pPr>
        <w:spacing w:after="0"/>
      </w:pPr>
      <w:r w:rsidRPr="00E570A7">
        <w:t xml:space="preserve">    source_url = excluded.source_url,</w:t>
      </w:r>
    </w:p>
    <w:p w14:paraId="4C89E824" w14:textId="77777777" w:rsidR="00E570A7" w:rsidRPr="00E570A7" w:rsidRDefault="00E570A7" w:rsidP="00B4331A">
      <w:pPr>
        <w:spacing w:after="0"/>
      </w:pPr>
      <w:r w:rsidRPr="00E570A7">
        <w:t xml:space="preserve">    full_text = excluded.full_text</w:t>
      </w:r>
    </w:p>
    <w:p w14:paraId="619B89B0" w14:textId="77777777" w:rsidR="00E570A7" w:rsidRPr="00E570A7" w:rsidRDefault="00E570A7" w:rsidP="00B4331A">
      <w:pPr>
        <w:spacing w:after="0"/>
      </w:pPr>
      <w:r w:rsidRPr="00E570A7">
        <w:t xml:space="preserve">  returning id into v_nid;</w:t>
      </w:r>
    </w:p>
    <w:p w14:paraId="26FE1242" w14:textId="77777777" w:rsidR="00E570A7" w:rsidRPr="00E570A7" w:rsidRDefault="00E570A7" w:rsidP="00B4331A">
      <w:pPr>
        <w:spacing w:after="0"/>
      </w:pPr>
      <w:r w:rsidRPr="00E570A7">
        <w:t xml:space="preserve">  return v_nid;</w:t>
      </w:r>
    </w:p>
    <w:p w14:paraId="7C0F4856" w14:textId="77777777" w:rsidR="00E570A7" w:rsidRPr="00E570A7" w:rsidRDefault="00E570A7" w:rsidP="00B4331A">
      <w:pPr>
        <w:spacing w:after="0"/>
      </w:pPr>
      <w:r w:rsidRPr="00E570A7">
        <w:t>end $$;</w:t>
      </w:r>
    </w:p>
    <w:p w14:paraId="71570DB1" w14:textId="77777777" w:rsidR="00E570A7" w:rsidRPr="00E570A7" w:rsidRDefault="00E570A7" w:rsidP="00B4331A">
      <w:pPr>
        <w:spacing w:after="0"/>
      </w:pPr>
    </w:p>
    <w:p w14:paraId="33B52248" w14:textId="77777777" w:rsidR="00E570A7" w:rsidRPr="00E570A7" w:rsidRDefault="00E570A7" w:rsidP="00B4331A">
      <w:pPr>
        <w:spacing w:after="0"/>
      </w:pPr>
      <w:r w:rsidRPr="00E570A7">
        <w:t>create or replace function upsert_defect(</w:t>
      </w:r>
    </w:p>
    <w:p w14:paraId="46F0FC0C" w14:textId="77777777" w:rsidR="00E570A7" w:rsidRPr="00E570A7" w:rsidRDefault="00E570A7" w:rsidP="00B4331A">
      <w:pPr>
        <w:spacing w:after="0"/>
      </w:pPr>
      <w:r w:rsidRPr="00E570A7">
        <w:t xml:space="preserve">  p_country text,</w:t>
      </w:r>
    </w:p>
    <w:p w14:paraId="260234AC" w14:textId="77777777" w:rsidR="00E570A7" w:rsidRPr="00E570A7" w:rsidRDefault="00E570A7" w:rsidP="00B4331A">
      <w:pPr>
        <w:spacing w:after="0"/>
      </w:pPr>
      <w:r w:rsidRPr="00E570A7">
        <w:t xml:space="preserve">  p_block text,</w:t>
      </w:r>
    </w:p>
    <w:p w14:paraId="3DAB7BEF" w14:textId="77777777" w:rsidR="00E570A7" w:rsidRPr="00E570A7" w:rsidRDefault="00E570A7" w:rsidP="00B4331A">
      <w:pPr>
        <w:spacing w:after="0"/>
      </w:pPr>
      <w:r w:rsidRPr="00E570A7">
        <w:t xml:space="preserve">  p_type text,</w:t>
      </w:r>
    </w:p>
    <w:p w14:paraId="76BE444E" w14:textId="77777777" w:rsidR="00E570A7" w:rsidRPr="00E570A7" w:rsidRDefault="00E570A7" w:rsidP="00B4331A">
      <w:pPr>
        <w:spacing w:after="0"/>
      </w:pPr>
      <w:r w:rsidRPr="00E570A7">
        <w:t xml:space="preserve">  p_problem text,</w:t>
      </w:r>
    </w:p>
    <w:p w14:paraId="7C4F6549" w14:textId="77777777" w:rsidR="00E570A7" w:rsidRPr="00E570A7" w:rsidRDefault="00E570A7" w:rsidP="00B4331A">
      <w:pPr>
        <w:spacing w:after="0"/>
      </w:pPr>
      <w:r w:rsidRPr="00E570A7">
        <w:t xml:space="preserve">  p_description text,</w:t>
      </w:r>
    </w:p>
    <w:p w14:paraId="0CED9297" w14:textId="77777777" w:rsidR="00E570A7" w:rsidRPr="00E570A7" w:rsidRDefault="00E570A7" w:rsidP="00B4331A">
      <w:pPr>
        <w:spacing w:after="0"/>
      </w:pPr>
      <w:r w:rsidRPr="00E570A7">
        <w:t xml:space="preserve">  p_solution text,</w:t>
      </w:r>
    </w:p>
    <w:p w14:paraId="111D6215" w14:textId="77777777" w:rsidR="00E570A7" w:rsidRPr="00E570A7" w:rsidRDefault="00E570A7" w:rsidP="00B4331A">
      <w:pPr>
        <w:spacing w:after="0"/>
      </w:pPr>
      <w:r w:rsidRPr="00E570A7">
        <w:t xml:space="preserve">  p_norm_code text,</w:t>
      </w:r>
    </w:p>
    <w:p w14:paraId="2F486E16" w14:textId="77777777" w:rsidR="00E570A7" w:rsidRPr="00E570A7" w:rsidRDefault="00E570A7" w:rsidP="00B4331A">
      <w:pPr>
        <w:spacing w:after="0"/>
      </w:pPr>
      <w:r w:rsidRPr="00E570A7">
        <w:t xml:space="preserve">  p_norm_point text,</w:t>
      </w:r>
    </w:p>
    <w:p w14:paraId="08B40D26" w14:textId="77777777" w:rsidR="00E570A7" w:rsidRPr="00E570A7" w:rsidRDefault="00E570A7" w:rsidP="00B4331A">
      <w:pPr>
        <w:spacing w:after="0"/>
      </w:pPr>
      <w:r w:rsidRPr="00E570A7">
        <w:t xml:space="preserve">  p_severity text,</w:t>
      </w:r>
    </w:p>
    <w:p w14:paraId="7E692565" w14:textId="77777777" w:rsidR="00E570A7" w:rsidRPr="00E570A7" w:rsidRDefault="00E570A7" w:rsidP="00B4331A">
      <w:pPr>
        <w:spacing w:after="0"/>
      </w:pPr>
      <w:r w:rsidRPr="00E570A7">
        <w:t xml:space="preserve">  p_loc_cat text,</w:t>
      </w:r>
    </w:p>
    <w:p w14:paraId="22CC958B" w14:textId="77777777" w:rsidR="00E570A7" w:rsidRPr="00E570A7" w:rsidRDefault="00E570A7" w:rsidP="00B4331A">
      <w:pPr>
        <w:spacing w:after="0"/>
      </w:pPr>
      <w:r w:rsidRPr="00E570A7">
        <w:t xml:space="preserve">  p_location text</w:t>
      </w:r>
    </w:p>
    <w:p w14:paraId="1D91C718" w14:textId="77777777" w:rsidR="00E570A7" w:rsidRPr="00E570A7" w:rsidRDefault="00E570A7" w:rsidP="00B4331A">
      <w:pPr>
        <w:spacing w:after="0"/>
      </w:pPr>
      <w:r w:rsidRPr="00E570A7">
        <w:t>) returns uuid language plpgsql as $$</w:t>
      </w:r>
    </w:p>
    <w:p w14:paraId="7C8FB623" w14:textId="77777777" w:rsidR="00E570A7" w:rsidRPr="00E570A7" w:rsidRDefault="00E570A7" w:rsidP="00B4331A">
      <w:pPr>
        <w:spacing w:after="0"/>
      </w:pPr>
      <w:r w:rsidRPr="00E570A7">
        <w:t>declare</w:t>
      </w:r>
    </w:p>
    <w:p w14:paraId="304B556D" w14:textId="77777777" w:rsidR="00E570A7" w:rsidRPr="00E570A7" w:rsidRDefault="00E570A7" w:rsidP="00B4331A">
      <w:pPr>
        <w:spacing w:after="0"/>
      </w:pPr>
      <w:r w:rsidRPr="00E570A7">
        <w:t xml:space="preserve">  v_cid uuid;</w:t>
      </w:r>
    </w:p>
    <w:p w14:paraId="5519020D" w14:textId="77777777" w:rsidR="00E570A7" w:rsidRPr="00E570A7" w:rsidRDefault="00E570A7" w:rsidP="00B4331A">
      <w:pPr>
        <w:spacing w:after="0"/>
      </w:pPr>
      <w:r w:rsidRPr="00E570A7">
        <w:t xml:space="preserve">  v_bid uuid;</w:t>
      </w:r>
    </w:p>
    <w:p w14:paraId="3B708331" w14:textId="77777777" w:rsidR="00E570A7" w:rsidRPr="00E570A7" w:rsidRDefault="00E570A7" w:rsidP="00B4331A">
      <w:pPr>
        <w:spacing w:after="0"/>
      </w:pPr>
      <w:r w:rsidRPr="00E570A7">
        <w:t xml:space="preserve">  v_tid uuid;</w:t>
      </w:r>
    </w:p>
    <w:p w14:paraId="6665B9CD" w14:textId="77777777" w:rsidR="00E570A7" w:rsidRPr="00E570A7" w:rsidRDefault="00E570A7" w:rsidP="00B4331A">
      <w:pPr>
        <w:spacing w:after="0"/>
      </w:pPr>
      <w:r w:rsidRPr="00E570A7">
        <w:t xml:space="preserve">  v_sid bigint;</w:t>
      </w:r>
    </w:p>
    <w:p w14:paraId="6795E6DB" w14:textId="77777777" w:rsidR="00E570A7" w:rsidRPr="00E570A7" w:rsidRDefault="00E570A7" w:rsidP="00B4331A">
      <w:pPr>
        <w:spacing w:after="0"/>
      </w:pPr>
      <w:r w:rsidRPr="00E570A7">
        <w:t xml:space="preserve">  v_lid uuid;</w:t>
      </w:r>
    </w:p>
    <w:p w14:paraId="7CC64349" w14:textId="77777777" w:rsidR="00E570A7" w:rsidRPr="00E570A7" w:rsidRDefault="00E570A7" w:rsidP="00B4331A">
      <w:pPr>
        <w:spacing w:after="0"/>
      </w:pPr>
      <w:r w:rsidRPr="00E570A7">
        <w:t xml:space="preserve">  v_nid uuid;</w:t>
      </w:r>
    </w:p>
    <w:p w14:paraId="5D103EA7" w14:textId="77777777" w:rsidR="00E570A7" w:rsidRPr="00E570A7" w:rsidRDefault="00E570A7" w:rsidP="00B4331A">
      <w:pPr>
        <w:spacing w:after="0"/>
      </w:pPr>
      <w:r w:rsidRPr="00E570A7">
        <w:t xml:space="preserve">  v_id uuid;</w:t>
      </w:r>
    </w:p>
    <w:p w14:paraId="534085AD" w14:textId="77777777" w:rsidR="00E570A7" w:rsidRPr="00E570A7" w:rsidRDefault="00E570A7" w:rsidP="00B4331A">
      <w:pPr>
        <w:spacing w:after="0"/>
      </w:pPr>
      <w:r w:rsidRPr="00E570A7">
        <w:t>begin</w:t>
      </w:r>
    </w:p>
    <w:p w14:paraId="6D552519" w14:textId="77777777" w:rsidR="00E570A7" w:rsidRPr="00E570A7" w:rsidRDefault="00E570A7" w:rsidP="00B4331A">
      <w:pPr>
        <w:spacing w:after="0"/>
      </w:pPr>
      <w:r w:rsidRPr="00E570A7">
        <w:t xml:space="preserve">  v_cid := upsert_country(p_country, true);</w:t>
      </w:r>
    </w:p>
    <w:p w14:paraId="767D1575" w14:textId="77777777" w:rsidR="00E570A7" w:rsidRPr="00E570A7" w:rsidRDefault="00E570A7" w:rsidP="00B4331A">
      <w:pPr>
        <w:spacing w:after="0"/>
      </w:pPr>
      <w:r w:rsidRPr="00E570A7">
        <w:t xml:space="preserve">  v_tid := upsert_type(p_block, p_type);</w:t>
      </w:r>
    </w:p>
    <w:p w14:paraId="37AD2091" w14:textId="77777777" w:rsidR="00E570A7" w:rsidRPr="00E570A7" w:rsidRDefault="00E570A7" w:rsidP="00B4331A">
      <w:pPr>
        <w:spacing w:after="0"/>
      </w:pPr>
      <w:r w:rsidRPr="00E570A7">
        <w:t xml:space="preserve">  select block_id into v_bid from defect_types where id=v_tid;</w:t>
      </w:r>
    </w:p>
    <w:p w14:paraId="07C72648" w14:textId="77777777" w:rsidR="00E570A7" w:rsidRPr="00E570A7" w:rsidRDefault="00E570A7" w:rsidP="00B4331A">
      <w:pPr>
        <w:spacing w:after="0"/>
      </w:pPr>
      <w:r w:rsidRPr="00E570A7">
        <w:t xml:space="preserve">  if p_loc_cat is not null and p_location is not null then</w:t>
      </w:r>
    </w:p>
    <w:p w14:paraId="7E145632" w14:textId="77777777" w:rsidR="00E570A7" w:rsidRPr="00E570A7" w:rsidRDefault="00E570A7" w:rsidP="00B4331A">
      <w:pPr>
        <w:spacing w:after="0"/>
      </w:pPr>
      <w:r w:rsidRPr="00E570A7">
        <w:t xml:space="preserve">    v_lid := upsert_location(p_loc_cat, p_location);</w:t>
      </w:r>
    </w:p>
    <w:p w14:paraId="6D3BA549" w14:textId="77777777" w:rsidR="00E570A7" w:rsidRPr="00E570A7" w:rsidRDefault="00E570A7" w:rsidP="00B4331A">
      <w:pPr>
        <w:spacing w:after="0"/>
      </w:pPr>
      <w:r w:rsidRPr="00E570A7">
        <w:t xml:space="preserve">  end if;</w:t>
      </w:r>
    </w:p>
    <w:p w14:paraId="2440DBBB" w14:textId="77777777" w:rsidR="00E570A7" w:rsidRPr="00E570A7" w:rsidRDefault="00E570A7" w:rsidP="00B4331A">
      <w:pPr>
        <w:spacing w:after="0"/>
      </w:pPr>
      <w:r w:rsidRPr="00E570A7">
        <w:t xml:space="preserve">  if p_norm_code is not null and p_norm_point is not null then</w:t>
      </w:r>
    </w:p>
    <w:p w14:paraId="673A524C" w14:textId="77777777" w:rsidR="00E570A7" w:rsidRPr="00E570A7" w:rsidRDefault="00E570A7" w:rsidP="00B4331A">
      <w:pPr>
        <w:spacing w:after="0"/>
      </w:pPr>
      <w:r w:rsidRPr="00E570A7">
        <w:t xml:space="preserve">    v_nid := upsert_norm(p_country, p_norm_code, p_norm_point, null, null);</w:t>
      </w:r>
    </w:p>
    <w:p w14:paraId="437424BF" w14:textId="77777777" w:rsidR="00E570A7" w:rsidRPr="00E570A7" w:rsidRDefault="00E570A7" w:rsidP="00B4331A">
      <w:pPr>
        <w:spacing w:after="0"/>
      </w:pPr>
      <w:r w:rsidRPr="00E570A7">
        <w:t xml:space="preserve">  end if;</w:t>
      </w:r>
    </w:p>
    <w:p w14:paraId="59B285E2" w14:textId="77777777" w:rsidR="00E570A7" w:rsidRPr="00E570A7" w:rsidRDefault="00E570A7" w:rsidP="00B4331A">
      <w:pPr>
        <w:spacing w:after="0"/>
      </w:pPr>
      <w:r w:rsidRPr="00E570A7">
        <w:t xml:space="preserve">  if p_severity is not null then</w:t>
      </w:r>
    </w:p>
    <w:p w14:paraId="30C7086B" w14:textId="77777777" w:rsidR="00E570A7" w:rsidRPr="00E570A7" w:rsidRDefault="00E570A7" w:rsidP="00B4331A">
      <w:pPr>
        <w:spacing w:after="0"/>
      </w:pPr>
      <w:r w:rsidRPr="00E570A7">
        <w:t xml:space="preserve">    select id into v_sid from severity_levels where name = p_severity;</w:t>
      </w:r>
    </w:p>
    <w:p w14:paraId="5E9AB820" w14:textId="77777777" w:rsidR="00E570A7" w:rsidRPr="00E570A7" w:rsidRDefault="00E570A7" w:rsidP="00B4331A">
      <w:pPr>
        <w:spacing w:after="0"/>
      </w:pPr>
      <w:r w:rsidRPr="00E570A7">
        <w:t xml:space="preserve">  end if;</w:t>
      </w:r>
    </w:p>
    <w:p w14:paraId="709699DC" w14:textId="77777777" w:rsidR="00E570A7" w:rsidRPr="00E570A7" w:rsidRDefault="00E570A7" w:rsidP="00B4331A">
      <w:pPr>
        <w:spacing w:after="0"/>
      </w:pPr>
    </w:p>
    <w:p w14:paraId="5C997EE3" w14:textId="77777777" w:rsidR="00E570A7" w:rsidRPr="00E570A7" w:rsidRDefault="00E570A7" w:rsidP="00B4331A">
      <w:pPr>
        <w:spacing w:after="0"/>
      </w:pPr>
      <w:r w:rsidRPr="00E570A7">
        <w:lastRenderedPageBreak/>
        <w:t xml:space="preserve">  insert into defects(country_id, block_id, type_id, problem, description, solution, norm_id, severity_id, location_id)</w:t>
      </w:r>
    </w:p>
    <w:p w14:paraId="07A5AEF3" w14:textId="77777777" w:rsidR="00E570A7" w:rsidRPr="00E570A7" w:rsidRDefault="00E570A7" w:rsidP="00B4331A">
      <w:pPr>
        <w:spacing w:after="0"/>
      </w:pPr>
      <w:r w:rsidRPr="00E570A7">
        <w:t xml:space="preserve">  values (v_cid, v_bid, v_tid, p_problem, p_description, p_solution, v_nid, v_sid, v_lid)</w:t>
      </w:r>
    </w:p>
    <w:p w14:paraId="7A3543A4" w14:textId="77777777" w:rsidR="00E570A7" w:rsidRPr="00E570A7" w:rsidRDefault="00E570A7" w:rsidP="00B4331A">
      <w:pPr>
        <w:spacing w:after="0"/>
      </w:pPr>
      <w:r w:rsidRPr="00E570A7">
        <w:t xml:space="preserve">  on conflict (country_id, block_id, type_id, problem, coalesce(norm_id,'00000000-0000-0000-0000-000000000000'))</w:t>
      </w:r>
    </w:p>
    <w:p w14:paraId="6870E097" w14:textId="77777777" w:rsidR="00E570A7" w:rsidRPr="00E570A7" w:rsidRDefault="00E570A7" w:rsidP="00B4331A">
      <w:pPr>
        <w:spacing w:after="0"/>
      </w:pPr>
      <w:r w:rsidRPr="00E570A7">
        <w:t xml:space="preserve">  do update set description = excluded.description, solution = excluded.solution, severity_id = excluded.severity_id, location_id = excluded.location_id</w:t>
      </w:r>
    </w:p>
    <w:p w14:paraId="4D64DDFE" w14:textId="77777777" w:rsidR="00E570A7" w:rsidRPr="00E570A7" w:rsidRDefault="00E570A7" w:rsidP="00B4331A">
      <w:pPr>
        <w:spacing w:after="0"/>
      </w:pPr>
      <w:r w:rsidRPr="00E570A7">
        <w:t xml:space="preserve">  returning id into v_id;</w:t>
      </w:r>
    </w:p>
    <w:p w14:paraId="31A52AA6" w14:textId="77777777" w:rsidR="00E570A7" w:rsidRPr="00E570A7" w:rsidRDefault="00E570A7" w:rsidP="00B4331A">
      <w:pPr>
        <w:spacing w:after="0"/>
      </w:pPr>
      <w:r w:rsidRPr="00E570A7">
        <w:t xml:space="preserve">  return v_id;</w:t>
      </w:r>
    </w:p>
    <w:p w14:paraId="2861DFD3" w14:textId="77777777" w:rsidR="00E570A7" w:rsidRPr="00E570A7" w:rsidRDefault="00E570A7" w:rsidP="00B4331A">
      <w:pPr>
        <w:spacing w:after="0"/>
      </w:pPr>
      <w:r w:rsidRPr="00E570A7">
        <w:t>end $$;</w:t>
      </w:r>
    </w:p>
    <w:p w14:paraId="4DD459FF" w14:textId="77777777" w:rsidR="00E570A7" w:rsidRPr="00E570A7" w:rsidRDefault="00E570A7" w:rsidP="00B4331A">
      <w:pPr>
        <w:spacing w:after="0"/>
      </w:pPr>
    </w:p>
    <w:p w14:paraId="668D7C40" w14:textId="77777777" w:rsidR="00E570A7" w:rsidRPr="00E570A7" w:rsidRDefault="00E570A7" w:rsidP="00B4331A">
      <w:pPr>
        <w:spacing w:after="0"/>
      </w:pPr>
      <w:r w:rsidRPr="00E570A7">
        <w:t>commit;</w:t>
      </w:r>
    </w:p>
    <w:p w14:paraId="5CE4A3AD" w14:textId="77777777" w:rsidR="00E570A7" w:rsidRPr="00E570A7" w:rsidRDefault="00B4331A" w:rsidP="00B4331A">
      <w:pPr>
        <w:spacing w:after="0"/>
      </w:pPr>
      <w:r>
        <w:pict w14:anchorId="561AD1F0">
          <v:rect id="_x0000_i1044" style="width:0;height:1.5pt" o:hralign="center" o:hrstd="t" o:hr="t" fillcolor="#a0a0a0" stroked="f"/>
        </w:pict>
      </w:r>
    </w:p>
    <w:p w14:paraId="4A680A6D" w14:textId="77777777" w:rsidR="00E570A7" w:rsidRPr="00E570A7" w:rsidRDefault="00E570A7" w:rsidP="00B4331A">
      <w:pPr>
        <w:spacing w:after="0"/>
      </w:pPr>
      <w:r w:rsidRPr="00E570A7">
        <w:rPr>
          <w:rFonts w:ascii="Segoe UI Emoji" w:hAnsi="Segoe UI Emoji" w:cs="Segoe UI Emoji"/>
        </w:rPr>
        <w:t>📌</w:t>
      </w:r>
      <w:r w:rsidRPr="00E570A7">
        <w:t xml:space="preserve"> Рекомендации по использованию:</w:t>
      </w:r>
    </w:p>
    <w:p w14:paraId="1464C4A0" w14:textId="77777777" w:rsidR="00E570A7" w:rsidRPr="00E570A7" w:rsidRDefault="00E570A7" w:rsidP="00B4331A">
      <w:pPr>
        <w:numPr>
          <w:ilvl w:val="0"/>
          <w:numId w:val="49"/>
        </w:numPr>
        <w:spacing w:after="0"/>
      </w:pPr>
      <w:r w:rsidRPr="00E570A7">
        <w:t xml:space="preserve">Выполните скрипт в </w:t>
      </w:r>
      <w:r w:rsidRPr="00E570A7">
        <w:rPr>
          <w:b/>
          <w:bCs/>
        </w:rPr>
        <w:t>Supabase SQL Editor</w:t>
      </w:r>
      <w:r w:rsidRPr="00E570A7">
        <w:t xml:space="preserve"> или psql под </w:t>
      </w:r>
      <w:r w:rsidRPr="00E570A7">
        <w:rPr>
          <w:b/>
          <w:bCs/>
        </w:rPr>
        <w:t>service_role</w:t>
      </w:r>
      <w:r w:rsidRPr="00E570A7">
        <w:t>.</w:t>
      </w:r>
    </w:p>
    <w:p w14:paraId="78D7FD79" w14:textId="77777777" w:rsidR="00E570A7" w:rsidRPr="00E570A7" w:rsidRDefault="00E570A7" w:rsidP="00B4331A">
      <w:pPr>
        <w:numPr>
          <w:ilvl w:val="0"/>
          <w:numId w:val="49"/>
        </w:numPr>
        <w:spacing w:after="0"/>
        <w:rPr>
          <w:lang w:val="ru-RU"/>
        </w:rPr>
      </w:pPr>
      <w:r w:rsidRPr="00E570A7">
        <w:rPr>
          <w:lang w:val="ru-RU"/>
        </w:rPr>
        <w:t xml:space="preserve">Для пакетной загрузки </w:t>
      </w:r>
      <w:r w:rsidRPr="00E570A7">
        <w:t>CSV</w:t>
      </w:r>
      <w:r w:rsidRPr="00E570A7">
        <w:rPr>
          <w:lang w:val="ru-RU"/>
        </w:rPr>
        <w:t xml:space="preserve"> используйте \</w:t>
      </w:r>
      <w:r w:rsidRPr="00E570A7">
        <w:t>copy</w:t>
      </w:r>
      <w:r w:rsidRPr="00E570A7">
        <w:rPr>
          <w:lang w:val="ru-RU"/>
        </w:rPr>
        <w:t xml:space="preserve"> + вызовы </w:t>
      </w:r>
      <w:r w:rsidRPr="00E570A7">
        <w:t>upsert</w:t>
      </w:r>
      <w:r w:rsidRPr="00E570A7">
        <w:rPr>
          <w:lang w:val="ru-RU"/>
        </w:rPr>
        <w:t>_</w:t>
      </w:r>
      <w:r w:rsidRPr="00E570A7">
        <w:t>defect</w:t>
      </w:r>
      <w:r w:rsidRPr="00E570A7">
        <w:rPr>
          <w:lang w:val="ru-RU"/>
        </w:rPr>
        <w:t>(...) по строкам.</w:t>
      </w:r>
    </w:p>
    <w:p w14:paraId="1123F283" w14:textId="77777777" w:rsidR="00E570A7" w:rsidRPr="00E570A7" w:rsidRDefault="00E570A7" w:rsidP="00B4331A">
      <w:pPr>
        <w:numPr>
          <w:ilvl w:val="0"/>
          <w:numId w:val="49"/>
        </w:numPr>
        <w:spacing w:after="0"/>
        <w:rPr>
          <w:lang w:val="ru-RU"/>
        </w:rPr>
      </w:pPr>
      <w:r w:rsidRPr="00E570A7">
        <w:rPr>
          <w:lang w:val="ru-RU"/>
        </w:rPr>
        <w:t xml:space="preserve">После запуска вьюхи </w:t>
      </w:r>
      <w:r w:rsidRPr="00E570A7">
        <w:t>defects</w:t>
      </w:r>
      <w:r w:rsidRPr="00E570A7">
        <w:rPr>
          <w:lang w:val="ru-RU"/>
        </w:rPr>
        <w:t>_</w:t>
      </w:r>
      <w:r w:rsidRPr="00E570A7">
        <w:t>full</w:t>
      </w:r>
      <w:r w:rsidRPr="00E570A7">
        <w:rPr>
          <w:lang w:val="ru-RU"/>
        </w:rPr>
        <w:t>_</w:t>
      </w:r>
      <w:r w:rsidRPr="00E570A7">
        <w:t>v</w:t>
      </w:r>
      <w:r w:rsidRPr="00E570A7">
        <w:rPr>
          <w:lang w:val="ru-RU"/>
        </w:rPr>
        <w:t xml:space="preserve">2 и </w:t>
      </w:r>
      <w:r w:rsidRPr="00E570A7">
        <w:t>defects</w:t>
      </w:r>
      <w:r w:rsidRPr="00E570A7">
        <w:rPr>
          <w:lang w:val="ru-RU"/>
        </w:rPr>
        <w:t>_</w:t>
      </w:r>
      <w:r w:rsidRPr="00E570A7">
        <w:t>view</w:t>
      </w:r>
      <w:r w:rsidRPr="00E570A7">
        <w:rPr>
          <w:lang w:val="ru-RU"/>
        </w:rPr>
        <w:t>_</w:t>
      </w:r>
      <w:r w:rsidRPr="00E570A7">
        <w:t>v</w:t>
      </w:r>
      <w:r w:rsidRPr="00E570A7">
        <w:rPr>
          <w:lang w:val="ru-RU"/>
        </w:rPr>
        <w:t xml:space="preserve">2 будут готовы для </w:t>
      </w:r>
      <w:r w:rsidRPr="00E570A7">
        <w:t>UI</w:t>
      </w:r>
      <w:r w:rsidRPr="00E570A7">
        <w:rPr>
          <w:lang w:val="ru-RU"/>
        </w:rPr>
        <w:t>.</w:t>
      </w:r>
    </w:p>
    <w:p w14:paraId="2B1B4044" w14:textId="77777777" w:rsidR="00E570A7" w:rsidRPr="00E570A7" w:rsidRDefault="00E570A7" w:rsidP="00B4331A">
      <w:pPr>
        <w:numPr>
          <w:ilvl w:val="0"/>
          <w:numId w:val="49"/>
        </w:numPr>
        <w:spacing w:after="0"/>
        <w:rPr>
          <w:lang w:val="ru-RU"/>
        </w:rPr>
      </w:pPr>
      <w:r w:rsidRPr="00E570A7">
        <w:t>RLS</w:t>
      </w:r>
      <w:r w:rsidRPr="00E570A7">
        <w:rPr>
          <w:lang w:val="ru-RU"/>
        </w:rPr>
        <w:t xml:space="preserve"> включены — доступ </w:t>
      </w:r>
      <w:r w:rsidRPr="00E570A7">
        <w:t>anon</w:t>
      </w:r>
      <w:r w:rsidRPr="00E570A7">
        <w:rPr>
          <w:lang w:val="ru-RU"/>
        </w:rPr>
        <w:t>/</w:t>
      </w:r>
      <w:r w:rsidRPr="00E570A7">
        <w:t>authenticated</w:t>
      </w:r>
      <w:r w:rsidRPr="00E570A7">
        <w:rPr>
          <w:lang w:val="ru-RU"/>
        </w:rPr>
        <w:t xml:space="preserve"> ограничен согласно политикам.</w:t>
      </w:r>
    </w:p>
    <w:p w14:paraId="1EA7BD95" w14:textId="77777777" w:rsidR="008C3147" w:rsidRDefault="008C3147" w:rsidP="00B4331A">
      <w:pPr>
        <w:spacing w:after="0"/>
        <w:rPr>
          <w:lang w:val="ru-RU"/>
        </w:rPr>
      </w:pPr>
    </w:p>
    <w:p w14:paraId="59A4D322" w14:textId="490E1DC1" w:rsidR="00B4331A" w:rsidRDefault="00B4331A">
      <w:pPr>
        <w:rPr>
          <w:lang w:val="ru-RU"/>
        </w:rPr>
      </w:pPr>
      <w:r>
        <w:rPr>
          <w:lang w:val="ru-RU"/>
        </w:rPr>
        <w:br w:type="page"/>
      </w:r>
    </w:p>
    <w:p w14:paraId="701FCCA7" w14:textId="77777777" w:rsidR="00B4331A" w:rsidRPr="00B4331A" w:rsidRDefault="00B4331A" w:rsidP="00B4331A">
      <w:pPr>
        <w:spacing w:after="0"/>
      </w:pPr>
      <w:r w:rsidRPr="00B4331A">
        <w:rPr>
          <w:lang w:val="ru-RU"/>
        </w:rPr>
        <w:lastRenderedPageBreak/>
        <w:t>Доступы</w:t>
      </w:r>
      <w:r w:rsidRPr="00B4331A">
        <w:t xml:space="preserve"> Supabase:</w:t>
      </w:r>
    </w:p>
    <w:p w14:paraId="0EFB15B0" w14:textId="77777777" w:rsidR="00B4331A" w:rsidRPr="00B4331A" w:rsidRDefault="00B4331A" w:rsidP="00B4331A">
      <w:pPr>
        <w:spacing w:after="0"/>
      </w:pPr>
    </w:p>
    <w:p w14:paraId="517BAD85" w14:textId="77777777" w:rsidR="00B4331A" w:rsidRPr="00B4331A" w:rsidRDefault="00B4331A" w:rsidP="00B4331A">
      <w:pPr>
        <w:spacing w:after="0"/>
      </w:pPr>
      <w:r w:rsidRPr="00B4331A">
        <w:t>NEXT_PUBLIC_SUPABASE_URL:</w:t>
      </w:r>
    </w:p>
    <w:p w14:paraId="10BCA415" w14:textId="77777777" w:rsidR="00B4331A" w:rsidRPr="00B4331A" w:rsidRDefault="00B4331A" w:rsidP="00B4331A">
      <w:pPr>
        <w:spacing w:after="0"/>
      </w:pPr>
      <w:r w:rsidRPr="00B4331A">
        <w:t>Direct connection: postgresql://postgres:Cerebrum!986@db.atpmulcyoiiobpbwgzvf.supabase.co:5432/postgres</w:t>
      </w:r>
    </w:p>
    <w:p w14:paraId="2FEF6829" w14:textId="77777777" w:rsidR="00B4331A" w:rsidRPr="00B4331A" w:rsidRDefault="00B4331A" w:rsidP="00B4331A">
      <w:pPr>
        <w:spacing w:after="0"/>
      </w:pPr>
    </w:p>
    <w:p w14:paraId="0E7BBF05" w14:textId="77777777" w:rsidR="00B4331A" w:rsidRPr="00B4331A" w:rsidRDefault="00B4331A" w:rsidP="00B4331A">
      <w:pPr>
        <w:spacing w:after="0"/>
      </w:pPr>
      <w:r w:rsidRPr="00B4331A">
        <w:t>Transaction pooler: postgresql://postgres.atpmulcyoiiobpbwgzvf:Cerebrum!986@aws-1-eu-north-1.pooler.supabase.com:6543/postgres</w:t>
      </w:r>
    </w:p>
    <w:p w14:paraId="3C5BD94A" w14:textId="77777777" w:rsidR="00B4331A" w:rsidRPr="00B4331A" w:rsidRDefault="00B4331A" w:rsidP="00B4331A">
      <w:pPr>
        <w:spacing w:after="0"/>
      </w:pPr>
    </w:p>
    <w:p w14:paraId="2AABC7BF" w14:textId="77777777" w:rsidR="00B4331A" w:rsidRPr="00B4331A" w:rsidRDefault="00B4331A" w:rsidP="00B4331A">
      <w:pPr>
        <w:spacing w:after="0"/>
      </w:pPr>
      <w:r w:rsidRPr="00B4331A">
        <w:t>Session pooler: postgresql://postgres.atpmulcyoiiobpbwgzvf:Cerebrum!986@aws-1-eu-north-1.pooler.supabase.com:5432/postgres</w:t>
      </w:r>
    </w:p>
    <w:p w14:paraId="71A8534D" w14:textId="77777777" w:rsidR="00B4331A" w:rsidRDefault="00B4331A" w:rsidP="00B4331A">
      <w:pPr>
        <w:spacing w:after="0"/>
        <w:rPr>
          <w:lang w:val="ru-RU"/>
        </w:rPr>
      </w:pPr>
    </w:p>
    <w:p w14:paraId="1B1AB864" w14:textId="5567294D" w:rsidR="00B4331A" w:rsidRPr="00B4331A" w:rsidRDefault="00B4331A" w:rsidP="00B4331A">
      <w:pPr>
        <w:spacing w:after="0"/>
      </w:pPr>
      <w:r w:rsidRPr="00B4331A">
        <w:rPr>
          <w:lang w:val="ru-RU"/>
        </w:rPr>
        <w:t>Выбери</w:t>
      </w:r>
      <w:r w:rsidRPr="00B4331A">
        <w:t xml:space="preserve"> </w:t>
      </w:r>
      <w:r w:rsidRPr="00B4331A">
        <w:rPr>
          <w:lang w:val="ru-RU"/>
        </w:rPr>
        <w:t>нужный</w:t>
      </w:r>
      <w:r w:rsidRPr="00B4331A">
        <w:t xml:space="preserve"> </w:t>
      </w:r>
      <w:r w:rsidRPr="00B4331A">
        <w:rPr>
          <w:lang w:val="ru-RU"/>
        </w:rPr>
        <w:t>линк</w:t>
      </w:r>
      <w:r w:rsidRPr="00B4331A">
        <w:t>.</w:t>
      </w:r>
    </w:p>
    <w:p w14:paraId="6B208B2C" w14:textId="77777777" w:rsidR="00B4331A" w:rsidRPr="00B4331A" w:rsidRDefault="00B4331A" w:rsidP="00B4331A">
      <w:pPr>
        <w:spacing w:after="0"/>
      </w:pPr>
    </w:p>
    <w:p w14:paraId="5A8815B0" w14:textId="77777777" w:rsidR="00B4331A" w:rsidRPr="00B4331A" w:rsidRDefault="00B4331A" w:rsidP="00B4331A">
      <w:pPr>
        <w:spacing w:after="0"/>
      </w:pPr>
      <w:r w:rsidRPr="00B4331A">
        <w:t>NEXT_PUBLIC_SUPABASE_ANON_KEY:</w:t>
      </w:r>
    </w:p>
    <w:p w14:paraId="3D984882" w14:textId="31B4E0C6" w:rsidR="00B4331A" w:rsidRPr="00B4331A" w:rsidRDefault="00B4331A" w:rsidP="00B4331A">
      <w:pPr>
        <w:spacing w:after="0"/>
      </w:pPr>
      <w:r w:rsidRPr="00B4331A">
        <w:t>eyJhbGciOiJIUzI1NiIsInR5cCI6IkpXVCJ9.eyJpc3MiOiJzdXBhYmFzZSIsInJlZiI6ImF0cG11bGN5b2lpb2JwYndnenZmIiwicm9sZSI6ImFub24iLCJpYXQiOjE3NTc2NzEzMzcsImV4cCI6MjA3MzI0NzMzN30.W6x5TocWD-QpE0Ign2s9FGp_T2i90hZ0NR0A-SmxsMo</w:t>
      </w:r>
    </w:p>
    <w:sectPr w:rsidR="00B4331A" w:rsidRPr="00B433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282E4F"/>
    <w:multiLevelType w:val="multilevel"/>
    <w:tmpl w:val="7796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5A305B"/>
    <w:multiLevelType w:val="multilevel"/>
    <w:tmpl w:val="8E8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E54E42"/>
    <w:multiLevelType w:val="multilevel"/>
    <w:tmpl w:val="DC4C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B3288C"/>
    <w:multiLevelType w:val="multilevel"/>
    <w:tmpl w:val="9ED0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D87C28"/>
    <w:multiLevelType w:val="multilevel"/>
    <w:tmpl w:val="A21C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048F5"/>
    <w:multiLevelType w:val="multilevel"/>
    <w:tmpl w:val="37D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178C0"/>
    <w:multiLevelType w:val="multilevel"/>
    <w:tmpl w:val="510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A55843"/>
    <w:multiLevelType w:val="multilevel"/>
    <w:tmpl w:val="B3C8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B11C4F"/>
    <w:multiLevelType w:val="multilevel"/>
    <w:tmpl w:val="800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A932DC"/>
    <w:multiLevelType w:val="multilevel"/>
    <w:tmpl w:val="BC6C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E54267"/>
    <w:multiLevelType w:val="multilevel"/>
    <w:tmpl w:val="52FA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1C6BB7"/>
    <w:multiLevelType w:val="multilevel"/>
    <w:tmpl w:val="5636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364B56"/>
    <w:multiLevelType w:val="multilevel"/>
    <w:tmpl w:val="DE7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2F0B80"/>
    <w:multiLevelType w:val="multilevel"/>
    <w:tmpl w:val="C46C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2820E0"/>
    <w:multiLevelType w:val="multilevel"/>
    <w:tmpl w:val="B82E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61428"/>
    <w:multiLevelType w:val="multilevel"/>
    <w:tmpl w:val="0DD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D1467A"/>
    <w:multiLevelType w:val="multilevel"/>
    <w:tmpl w:val="DB6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B006A7"/>
    <w:multiLevelType w:val="multilevel"/>
    <w:tmpl w:val="D00A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50344"/>
    <w:multiLevelType w:val="multilevel"/>
    <w:tmpl w:val="F910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8B6A2D"/>
    <w:multiLevelType w:val="multilevel"/>
    <w:tmpl w:val="298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3B7769"/>
    <w:multiLevelType w:val="multilevel"/>
    <w:tmpl w:val="B4A6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441D1F"/>
    <w:multiLevelType w:val="multilevel"/>
    <w:tmpl w:val="DC4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9472F5"/>
    <w:multiLevelType w:val="multilevel"/>
    <w:tmpl w:val="08F0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385E54"/>
    <w:multiLevelType w:val="multilevel"/>
    <w:tmpl w:val="FCA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6757C3"/>
    <w:multiLevelType w:val="multilevel"/>
    <w:tmpl w:val="3700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B18CC"/>
    <w:multiLevelType w:val="multilevel"/>
    <w:tmpl w:val="FF1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856BDC"/>
    <w:multiLevelType w:val="multilevel"/>
    <w:tmpl w:val="5604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7B09A0"/>
    <w:multiLevelType w:val="multilevel"/>
    <w:tmpl w:val="BE0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8553A4"/>
    <w:multiLevelType w:val="multilevel"/>
    <w:tmpl w:val="0DD0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0B6D84"/>
    <w:multiLevelType w:val="multilevel"/>
    <w:tmpl w:val="7C9C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7D3D9F"/>
    <w:multiLevelType w:val="multilevel"/>
    <w:tmpl w:val="9D5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C338C6"/>
    <w:multiLevelType w:val="multilevel"/>
    <w:tmpl w:val="712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D70C4F"/>
    <w:multiLevelType w:val="multilevel"/>
    <w:tmpl w:val="C6E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F50084"/>
    <w:multiLevelType w:val="multilevel"/>
    <w:tmpl w:val="DA1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F532B2"/>
    <w:multiLevelType w:val="multilevel"/>
    <w:tmpl w:val="2E8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7E3628"/>
    <w:multiLevelType w:val="multilevel"/>
    <w:tmpl w:val="9E80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F7CC4"/>
    <w:multiLevelType w:val="multilevel"/>
    <w:tmpl w:val="924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B04C4E"/>
    <w:multiLevelType w:val="multilevel"/>
    <w:tmpl w:val="035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A27F7"/>
    <w:multiLevelType w:val="multilevel"/>
    <w:tmpl w:val="B16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070995"/>
    <w:multiLevelType w:val="multilevel"/>
    <w:tmpl w:val="8738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5D4483"/>
    <w:multiLevelType w:val="multilevel"/>
    <w:tmpl w:val="4CC6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025E7D"/>
    <w:multiLevelType w:val="multilevel"/>
    <w:tmpl w:val="5B32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026E03"/>
    <w:multiLevelType w:val="multilevel"/>
    <w:tmpl w:val="7C18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831873">
    <w:abstractNumId w:val="5"/>
  </w:num>
  <w:num w:numId="2" w16cid:durableId="1700617610">
    <w:abstractNumId w:val="3"/>
  </w:num>
  <w:num w:numId="3" w16cid:durableId="1770464905">
    <w:abstractNumId w:val="2"/>
  </w:num>
  <w:num w:numId="4" w16cid:durableId="716782631">
    <w:abstractNumId w:val="4"/>
  </w:num>
  <w:num w:numId="5" w16cid:durableId="712654570">
    <w:abstractNumId w:val="1"/>
  </w:num>
  <w:num w:numId="6" w16cid:durableId="95712748">
    <w:abstractNumId w:val="0"/>
  </w:num>
  <w:num w:numId="7" w16cid:durableId="1270119305">
    <w:abstractNumId w:val="15"/>
  </w:num>
  <w:num w:numId="8" w16cid:durableId="2065712730">
    <w:abstractNumId w:val="25"/>
  </w:num>
  <w:num w:numId="9" w16cid:durableId="1021664456">
    <w:abstractNumId w:val="28"/>
  </w:num>
  <w:num w:numId="10" w16cid:durableId="1973710298">
    <w:abstractNumId w:val="29"/>
  </w:num>
  <w:num w:numId="11" w16cid:durableId="65611882">
    <w:abstractNumId w:val="16"/>
  </w:num>
  <w:num w:numId="12" w16cid:durableId="1597789800">
    <w:abstractNumId w:val="23"/>
  </w:num>
  <w:num w:numId="13" w16cid:durableId="1646080683">
    <w:abstractNumId w:val="26"/>
  </w:num>
  <w:num w:numId="14" w16cid:durableId="1012099582">
    <w:abstractNumId w:val="11"/>
  </w:num>
  <w:num w:numId="15" w16cid:durableId="1430664474">
    <w:abstractNumId w:val="47"/>
  </w:num>
  <w:num w:numId="16" w16cid:durableId="2058897492">
    <w:abstractNumId w:val="39"/>
  </w:num>
  <w:num w:numId="17" w16cid:durableId="658073769">
    <w:abstractNumId w:val="14"/>
  </w:num>
  <w:num w:numId="18" w16cid:durableId="1553880983">
    <w:abstractNumId w:val="40"/>
  </w:num>
  <w:num w:numId="19" w16cid:durableId="1521046573">
    <w:abstractNumId w:val="48"/>
  </w:num>
  <w:num w:numId="20" w16cid:durableId="785195879">
    <w:abstractNumId w:val="24"/>
  </w:num>
  <w:num w:numId="21" w16cid:durableId="1423382016">
    <w:abstractNumId w:val="36"/>
  </w:num>
  <w:num w:numId="22" w16cid:durableId="297687057">
    <w:abstractNumId w:val="27"/>
  </w:num>
  <w:num w:numId="23" w16cid:durableId="1493519147">
    <w:abstractNumId w:val="32"/>
  </w:num>
  <w:num w:numId="24" w16cid:durableId="1652711076">
    <w:abstractNumId w:val="46"/>
  </w:num>
  <w:num w:numId="25" w16cid:durableId="893538678">
    <w:abstractNumId w:val="44"/>
  </w:num>
  <w:num w:numId="26" w16cid:durableId="2101560040">
    <w:abstractNumId w:val="38"/>
  </w:num>
  <w:num w:numId="27" w16cid:durableId="1085568822">
    <w:abstractNumId w:val="10"/>
  </w:num>
  <w:num w:numId="28" w16cid:durableId="844058737">
    <w:abstractNumId w:val="20"/>
  </w:num>
  <w:num w:numId="29" w16cid:durableId="584926234">
    <w:abstractNumId w:val="35"/>
  </w:num>
  <w:num w:numId="30" w16cid:durableId="1818839214">
    <w:abstractNumId w:val="34"/>
  </w:num>
  <w:num w:numId="31" w16cid:durableId="1887796665">
    <w:abstractNumId w:val="7"/>
  </w:num>
  <w:num w:numId="32" w16cid:durableId="929851756">
    <w:abstractNumId w:val="42"/>
  </w:num>
  <w:num w:numId="33" w16cid:durableId="471020813">
    <w:abstractNumId w:val="21"/>
  </w:num>
  <w:num w:numId="34" w16cid:durableId="623267662">
    <w:abstractNumId w:val="6"/>
  </w:num>
  <w:num w:numId="35" w16cid:durableId="512451126">
    <w:abstractNumId w:val="31"/>
  </w:num>
  <w:num w:numId="36" w16cid:durableId="1330252373">
    <w:abstractNumId w:val="9"/>
  </w:num>
  <w:num w:numId="37" w16cid:durableId="1471702509">
    <w:abstractNumId w:val="12"/>
  </w:num>
  <w:num w:numId="38" w16cid:durableId="1321037233">
    <w:abstractNumId w:val="45"/>
  </w:num>
  <w:num w:numId="39" w16cid:durableId="2045472763">
    <w:abstractNumId w:val="43"/>
  </w:num>
  <w:num w:numId="40" w16cid:durableId="1131094947">
    <w:abstractNumId w:val="33"/>
  </w:num>
  <w:num w:numId="41" w16cid:durableId="371999498">
    <w:abstractNumId w:val="37"/>
  </w:num>
  <w:num w:numId="42" w16cid:durableId="1952085029">
    <w:abstractNumId w:val="17"/>
  </w:num>
  <w:num w:numId="43" w16cid:durableId="1128738675">
    <w:abstractNumId w:val="19"/>
  </w:num>
  <w:num w:numId="44" w16cid:durableId="489642924">
    <w:abstractNumId w:val="8"/>
  </w:num>
  <w:num w:numId="45" w16cid:durableId="1981763775">
    <w:abstractNumId w:val="18"/>
  </w:num>
  <w:num w:numId="46" w16cid:durableId="1939823916">
    <w:abstractNumId w:val="41"/>
  </w:num>
  <w:num w:numId="47" w16cid:durableId="1332872996">
    <w:abstractNumId w:val="30"/>
  </w:num>
  <w:num w:numId="48" w16cid:durableId="1446536899">
    <w:abstractNumId w:val="22"/>
  </w:num>
  <w:num w:numId="49" w16cid:durableId="47653092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FCB"/>
    <w:rsid w:val="008C3147"/>
    <w:rsid w:val="0094082A"/>
    <w:rsid w:val="0095116D"/>
    <w:rsid w:val="00AA1D8D"/>
    <w:rsid w:val="00B4331A"/>
    <w:rsid w:val="00B47730"/>
    <w:rsid w:val="00C04600"/>
    <w:rsid w:val="00CB0664"/>
    <w:rsid w:val="00CC5674"/>
    <w:rsid w:val="00E570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6"/>
    <o:shapelayout v:ext="edit">
      <o:idmap v:ext="edit" data="1"/>
    </o:shapelayout>
  </w:shapeDefaults>
  <w:decimalSymbol w:val=","/>
  <w:listSeparator w:val=";"/>
  <w14:docId w14:val="24062061"/>
  <w14:defaultImageDpi w14:val="300"/>
  <w15:docId w15:val="{6B82520B-7602-4F33-8417-C8853E5C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5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70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0A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570A7"/>
  </w:style>
  <w:style w:type="character" w:customStyle="1" w:styleId="hljs-keyword">
    <w:name w:val="hljs-keyword"/>
    <w:basedOn w:val="DefaultParagraphFont"/>
    <w:rsid w:val="00E570A7"/>
  </w:style>
  <w:style w:type="character" w:customStyle="1" w:styleId="hljs-type">
    <w:name w:val="hljs-type"/>
    <w:basedOn w:val="DefaultParagraphFont"/>
    <w:rsid w:val="00E570A7"/>
  </w:style>
  <w:style w:type="character" w:customStyle="1" w:styleId="hljs-literal">
    <w:name w:val="hljs-literal"/>
    <w:basedOn w:val="DefaultParagraphFont"/>
    <w:rsid w:val="00E570A7"/>
  </w:style>
  <w:style w:type="character" w:customStyle="1" w:styleId="hljs-builtin">
    <w:name w:val="hljs-built_in"/>
    <w:basedOn w:val="DefaultParagraphFont"/>
    <w:rsid w:val="00E570A7"/>
  </w:style>
  <w:style w:type="character" w:customStyle="1" w:styleId="hljs-string">
    <w:name w:val="hljs-string"/>
    <w:basedOn w:val="DefaultParagraphFont"/>
    <w:rsid w:val="00E570A7"/>
  </w:style>
  <w:style w:type="character" w:customStyle="1" w:styleId="hljs-operator">
    <w:name w:val="hljs-operator"/>
    <w:basedOn w:val="DefaultParagraphFont"/>
    <w:rsid w:val="00E570A7"/>
  </w:style>
  <w:style w:type="character" w:customStyle="1" w:styleId="hljs-number">
    <w:name w:val="hljs-number"/>
    <w:basedOn w:val="DefaultParagraphFont"/>
    <w:rsid w:val="00E5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4035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Krygin, Yevgeniy</cp:lastModifiedBy>
  <cp:revision>5</cp:revision>
  <dcterms:created xsi:type="dcterms:W3CDTF">2013-12-23T23:15:00Z</dcterms:created>
  <dcterms:modified xsi:type="dcterms:W3CDTF">2025-09-13T05:29:00Z</dcterms:modified>
  <cp:category/>
</cp:coreProperties>
</file>